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ind w:firstLine="792" w:firstLineChars="15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Surya Group OF Institution</w:t>
      </w:r>
    </w:p>
    <w:p>
      <w:pPr>
        <w:pStyle w:val="7"/>
        <w:ind w:firstLine="2112" w:firstLineChars="40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Naan Muthalvan</w:t>
      </w:r>
    </w:p>
    <w:p>
      <w:pPr>
        <w:pStyle w:val="7"/>
        <w:ind w:firstLine="3432" w:firstLineChars="65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IBM</w:t>
      </w:r>
    </w:p>
    <w:p>
      <w:pPr>
        <w:pStyle w:val="7"/>
        <w:rPr>
          <w:w w:val="132"/>
        </w:rPr>
      </w:pPr>
    </w:p>
    <w:p>
      <w:pPr>
        <w:pStyle w:val="7"/>
        <w:rPr>
          <w:rFonts w:hint="default"/>
          <w:w w:val="132"/>
          <w:vertAlign w:val="baseline"/>
          <w:lang w:val="en-US"/>
        </w:rPr>
      </w:pPr>
      <w:r>
        <w:rPr>
          <w:rFonts w:hint="default"/>
          <w:w w:val="132"/>
          <w:lang w:val="en-US"/>
        </w:rPr>
        <w:t xml:space="preserve"> </w:t>
      </w:r>
    </w:p>
    <w:tbl>
      <w:tblPr>
        <w:tblStyle w:val="6"/>
        <w:tblpPr w:leftFromText="180" w:rightFromText="180" w:vertAnchor="text" w:horzAnchor="page" w:tblpX="2945" w:tblpY="3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</w:trPr>
        <w:tc>
          <w:tcPr>
            <w:tcW w:w="691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44"/>
                <w:szCs w:val="44"/>
                <w:lang w:val="en-US" w:eastAsia="zh-CN" w:bidi="ar"/>
              </w:rPr>
              <w:t>IBM - Artificial Intelligence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MOHAMED AIYUBKHAN K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422221104021</w:t>
            </w:r>
            <w:bookmarkStart w:id="6" w:name="_GoBack"/>
            <w:bookmarkEnd w:id="6"/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Team - 05</w:t>
            </w:r>
          </w:p>
          <w:p>
            <w:pPr>
              <w:pStyle w:val="7"/>
              <w:rPr>
                <w:rFonts w:hint="default"/>
                <w:w w:val="132"/>
                <w:vertAlign w:val="baseline"/>
                <w:lang w:val="en-US"/>
              </w:rPr>
            </w:pPr>
          </w:p>
        </w:tc>
      </w:tr>
    </w:tbl>
    <w:p>
      <w:pPr>
        <w:pStyle w:val="7"/>
        <w:rPr>
          <w:rFonts w:hint="default"/>
          <w:w w:val="132"/>
          <w:lang w:val="en-US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</w:pPr>
      <w:r>
        <w:rPr>
          <w:w w:val="132"/>
        </w:rPr>
        <w:t>S</w:t>
      </w:r>
      <w:r>
        <w:rPr>
          <w:w w:val="117"/>
        </w:rPr>
        <w:t>en</w:t>
      </w:r>
      <w:r>
        <w:rPr>
          <w:spacing w:val="-3"/>
          <w:w w:val="158"/>
        </w:rPr>
        <w:t>t</w:t>
      </w:r>
      <w:r>
        <w:rPr>
          <w:w w:val="215"/>
        </w:rPr>
        <w:t>i</w:t>
      </w:r>
      <w:r>
        <w:rPr>
          <w:w w:val="80"/>
        </w:rPr>
        <w:t>m</w:t>
      </w:r>
      <w:r>
        <w:rPr>
          <w:w w:val="117"/>
        </w:rPr>
        <w:t>e</w:t>
      </w:r>
      <w:r>
        <w:rPr>
          <w:spacing w:val="-3"/>
          <w:w w:val="117"/>
        </w:rPr>
        <w:t>n</w:t>
      </w:r>
      <w:r>
        <w:rPr>
          <w:w w:val="158"/>
        </w:rPr>
        <w:t>t</w:t>
      </w:r>
      <w:r>
        <w:rPr>
          <w:spacing w:val="7"/>
          <w:w w:val="135"/>
        </w:rPr>
        <w:t xml:space="preserve"> </w:t>
      </w:r>
      <w:r>
        <w:rPr>
          <w:w w:val="135"/>
        </w:rPr>
        <w:t>analysis</w:t>
      </w:r>
      <w:r>
        <w:rPr>
          <w:spacing w:val="8"/>
          <w:w w:val="135"/>
        </w:rPr>
        <w:t xml:space="preserve"> </w:t>
      </w:r>
      <w:r>
        <w:rPr>
          <w:w w:val="135"/>
        </w:rPr>
        <w:t>for</w:t>
      </w:r>
      <w:r>
        <w:rPr>
          <w:spacing w:val="6"/>
          <w:w w:val="135"/>
        </w:rPr>
        <w:t xml:space="preserve"> </w:t>
      </w:r>
      <w:r>
        <w:rPr>
          <w:spacing w:val="-2"/>
          <w:w w:val="79"/>
        </w:rPr>
        <w:t>m</w:t>
      </w:r>
      <w:r>
        <w:rPr>
          <w:spacing w:val="-2"/>
          <w:w w:val="120"/>
        </w:rPr>
        <w:t>a</w:t>
      </w:r>
      <w:r>
        <w:rPr>
          <w:spacing w:val="-5"/>
          <w:w w:val="160"/>
        </w:rPr>
        <w:t>r</w:t>
      </w:r>
      <w:r>
        <w:rPr>
          <w:spacing w:val="-2"/>
          <w:w w:val="125"/>
        </w:rPr>
        <w:t>k</w:t>
      </w:r>
      <w:r>
        <w:rPr>
          <w:spacing w:val="-2"/>
          <w:w w:val="116"/>
        </w:rPr>
        <w:t>e</w:t>
      </w:r>
      <w:r>
        <w:rPr>
          <w:spacing w:val="-2"/>
          <w:w w:val="157"/>
        </w:rPr>
        <w:t>t</w:t>
      </w:r>
      <w:r>
        <w:rPr>
          <w:spacing w:val="-5"/>
          <w:w w:val="214"/>
        </w:rPr>
        <w:t>i</w:t>
      </w:r>
      <w:r>
        <w:rPr>
          <w:spacing w:val="-2"/>
          <w:w w:val="116"/>
        </w:rPr>
        <w:t>n</w:t>
      </w:r>
      <w:r>
        <w:rPr>
          <w:spacing w:val="-2"/>
          <w:w w:val="126"/>
        </w:rPr>
        <w:t>g</w:t>
      </w:r>
    </w:p>
    <w:p>
      <w:pPr>
        <w:pStyle w:val="5"/>
        <w:jc w:val="center"/>
        <w:rPr>
          <w:rFonts w:ascii="Trebuchet MS"/>
          <w:sz w:val="46"/>
        </w:rPr>
      </w:pPr>
    </w:p>
    <w:p>
      <w:pPr>
        <w:pStyle w:val="5"/>
        <w:spacing w:before="307"/>
        <w:ind w:left="460" w:right="1234"/>
      </w:pPr>
      <w:r>
        <w:t>Sentiment analysis is a technique that uses natural language processing and machine learning to analyze the emotions and opinions expressed in text data. It can help marketers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products,</w:t>
      </w:r>
      <w:r>
        <w:rPr>
          <w:spacing w:val="-2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brand, and to improve their marketing strategies accordingly.</w:t>
      </w:r>
    </w:p>
    <w:p>
      <w:pPr>
        <w:pStyle w:val="5"/>
        <w:spacing w:before="181"/>
        <w:ind w:left="460" w:right="1418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popular programming languages for data science.</w:t>
      </w:r>
    </w:p>
    <w:p>
      <w:pPr>
        <w:pStyle w:val="5"/>
        <w:rPr>
          <w:sz w:val="28"/>
        </w:rPr>
      </w:pPr>
    </w:p>
    <w:p>
      <w:pPr>
        <w:pStyle w:val="5"/>
        <w:spacing w:before="10"/>
        <w:rPr>
          <w:sz w:val="24"/>
        </w:rPr>
      </w:pPr>
    </w:p>
    <w:p>
      <w:pPr>
        <w:pStyle w:val="5"/>
        <w:ind w:left="460"/>
        <w:rPr>
          <w:rFonts w:ascii="Trebuchet MS"/>
        </w:rPr>
      </w:pPr>
      <w:r>
        <w:rPr>
          <w:rFonts w:ascii="Trebuchet MS"/>
          <w:w w:val="120"/>
        </w:rPr>
        <w:t>Some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of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the</w:t>
      </w:r>
      <w:r>
        <w:rPr>
          <w:rFonts w:ascii="Trebuchet MS"/>
          <w:spacing w:val="17"/>
          <w:w w:val="120"/>
        </w:rPr>
        <w:t xml:space="preserve"> </w:t>
      </w:r>
      <w:r>
        <w:rPr>
          <w:rFonts w:ascii="Trebuchet MS"/>
          <w:w w:val="120"/>
        </w:rPr>
        <w:t>possible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methods</w:t>
      </w:r>
      <w:r>
        <w:rPr>
          <w:rFonts w:ascii="Trebuchet MS"/>
          <w:spacing w:val="19"/>
          <w:w w:val="120"/>
        </w:rPr>
        <w:t xml:space="preserve"> </w:t>
      </w:r>
      <w:r>
        <w:rPr>
          <w:rFonts w:ascii="Trebuchet MS"/>
          <w:spacing w:val="-4"/>
          <w:w w:val="120"/>
        </w:rPr>
        <w:t>are:</w:t>
      </w:r>
    </w:p>
    <w:p>
      <w:pPr>
        <w:pStyle w:val="5"/>
        <w:rPr>
          <w:rFonts w:ascii="Trebuchet MS"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149" w:after="0" w:line="240" w:lineRule="auto"/>
        <w:ind w:left="880" w:right="1279" w:hanging="420"/>
        <w:jc w:val="both"/>
        <w:rPr>
          <w:rFonts w:ascii="Wingdings" w:hAnsi="Wingdings"/>
          <w:sz w:val="21"/>
        </w:rPr>
      </w:pPr>
      <w:r>
        <w:rPr>
          <w:sz w:val="21"/>
        </w:rPr>
        <w:t>Using pre-trained models from Hugging Face, a platform that provides a large collection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40"/>
          <w:sz w:val="21"/>
        </w:rPr>
        <w:t xml:space="preserve"> </w:t>
      </w:r>
      <w:r>
        <w:rPr>
          <w:sz w:val="21"/>
        </w:rPr>
        <w:t>state-of-the-art</w:t>
      </w:r>
      <w:r>
        <w:rPr>
          <w:spacing w:val="40"/>
          <w:sz w:val="21"/>
        </w:rPr>
        <w:t xml:space="preserve"> </w:t>
      </w:r>
      <w:r>
        <w:rPr>
          <w:sz w:val="21"/>
        </w:rPr>
        <w:t>natural</w:t>
      </w:r>
      <w:r>
        <w:rPr>
          <w:spacing w:val="40"/>
          <w:sz w:val="21"/>
        </w:rPr>
        <w:t xml:space="preserve"> </w:t>
      </w:r>
      <w:r>
        <w:rPr>
          <w:sz w:val="21"/>
        </w:rPr>
        <w:t>language</w:t>
      </w:r>
      <w:r>
        <w:rPr>
          <w:spacing w:val="40"/>
          <w:sz w:val="21"/>
        </w:rPr>
        <w:t xml:space="preserve"> </w:t>
      </w:r>
      <w:r>
        <w:rPr>
          <w:sz w:val="21"/>
        </w:rPr>
        <w:t>processing</w:t>
      </w:r>
      <w:r>
        <w:rPr>
          <w:spacing w:val="40"/>
          <w:sz w:val="21"/>
        </w:rPr>
        <w:t xml:space="preserve"> </w:t>
      </w:r>
      <w:r>
        <w:rPr>
          <w:sz w:val="21"/>
        </w:rPr>
        <w:t>models.</w:t>
      </w:r>
      <w:r>
        <w:rPr>
          <w:spacing w:val="40"/>
          <w:sz w:val="21"/>
        </w:rPr>
        <w:t xml:space="preserve"> </w:t>
      </w:r>
      <w:r>
        <w:rPr>
          <w:sz w:val="21"/>
        </w:rPr>
        <w:t>You</w:t>
      </w:r>
      <w:r>
        <w:rPr>
          <w:spacing w:val="40"/>
          <w:sz w:val="21"/>
        </w:rPr>
        <w:t xml:space="preserve"> </w:t>
      </w:r>
      <w:r>
        <w:rPr>
          <w:sz w:val="21"/>
        </w:rPr>
        <w:t>can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use the </w:t>
      </w:r>
      <w:r>
        <w:rPr>
          <w:rFonts w:ascii="SimSun" w:hAnsi="SimSun"/>
          <w:sz w:val="21"/>
        </w:rPr>
        <w:t>pipeline</w:t>
      </w:r>
      <w:r>
        <w:rPr>
          <w:rFonts w:ascii="SimSun" w:hAnsi="SimSun"/>
          <w:spacing w:val="-27"/>
          <w:sz w:val="21"/>
        </w:rPr>
        <w:t xml:space="preserve"> </w:t>
      </w:r>
      <w:r>
        <w:rPr>
          <w:sz w:val="21"/>
        </w:rPr>
        <w:t xml:space="preserve">function from the </w:t>
      </w:r>
      <w:r>
        <w:rPr>
          <w:rFonts w:ascii="SimSun" w:hAnsi="SimSun"/>
          <w:sz w:val="21"/>
        </w:rPr>
        <w:t>transformers</w:t>
      </w:r>
      <w:r>
        <w:rPr>
          <w:rFonts w:ascii="SimSun" w:hAnsi="SimSun"/>
          <w:spacing w:val="-27"/>
          <w:sz w:val="21"/>
        </w:rPr>
        <w:t xml:space="preserve"> </w:t>
      </w:r>
      <w:r>
        <w:rPr>
          <w:sz w:val="21"/>
        </w:rPr>
        <w:t>library to create a sentiment analysis pipeline that can take any text input and return a label (positive or negative) and a score (confidence level).</w:t>
      </w:r>
    </w:p>
    <w:p>
      <w:pPr>
        <w:pStyle w:val="5"/>
        <w:rPr>
          <w:sz w:val="28"/>
        </w:rPr>
      </w:pPr>
    </w:p>
    <w:p>
      <w:pPr>
        <w:spacing w:before="189"/>
        <w:ind w:left="460" w:right="0" w:firstLine="0"/>
        <w:jc w:val="left"/>
        <w:rPr>
          <w:sz w:val="22"/>
        </w:rPr>
      </w:pPr>
      <w:r>
        <w:rPr>
          <w:color w:val="221F1F"/>
          <w:w w:val="110"/>
          <w:sz w:val="22"/>
        </w:rPr>
        <w:t>pip</w:t>
      </w:r>
      <w:r>
        <w:rPr>
          <w:color w:val="221F1F"/>
          <w:spacing w:val="-5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install</w:t>
      </w:r>
      <w:r>
        <w:rPr>
          <w:color w:val="221F1F"/>
          <w:spacing w:val="-3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-q</w:t>
      </w:r>
      <w:r>
        <w:rPr>
          <w:color w:val="221F1F"/>
          <w:spacing w:val="-3"/>
          <w:w w:val="110"/>
          <w:sz w:val="22"/>
        </w:rPr>
        <w:t xml:space="preserve"> </w:t>
      </w:r>
      <w:r>
        <w:rPr>
          <w:color w:val="221F1F"/>
          <w:spacing w:val="-2"/>
          <w:w w:val="110"/>
          <w:sz w:val="22"/>
        </w:rPr>
        <w:t>transformers</w:t>
      </w:r>
    </w:p>
    <w:p>
      <w:pPr>
        <w:spacing w:before="0" w:line="240" w:lineRule="auto"/>
        <w:ind w:left="460" w:right="3969" w:firstLine="0"/>
        <w:jc w:val="left"/>
        <w:rPr>
          <w:sz w:val="22"/>
        </w:rPr>
      </w:pPr>
      <w:r>
        <w:rPr>
          <w:color w:val="221F1F"/>
          <w:w w:val="110"/>
          <w:sz w:val="22"/>
        </w:rPr>
        <w:t>from transformers import pipeline sentiment_pipeline</w:t>
      </w:r>
      <w:r>
        <w:rPr>
          <w:color w:val="221F1F"/>
          <w:spacing w:val="-17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=</w:t>
      </w:r>
      <w:r>
        <w:rPr>
          <w:color w:val="221F1F"/>
          <w:spacing w:val="-16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 xml:space="preserve">pipeline("sentiment-analysis") data = ["I love you", "I hate you"] </w:t>
      </w:r>
      <w:r>
        <w:rPr>
          <w:color w:val="221F1F"/>
          <w:spacing w:val="-2"/>
          <w:w w:val="110"/>
          <w:sz w:val="22"/>
        </w:rPr>
        <w:t>sentiment_pipeline(data)</w:t>
      </w:r>
    </w:p>
    <w:p>
      <w:pPr>
        <w:pStyle w:val="5"/>
        <w:spacing w:before="5"/>
        <w:rPr>
          <w:sz w:val="39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1" w:after="0" w:line="240" w:lineRule="auto"/>
        <w:ind w:left="880" w:right="1276" w:hanging="420"/>
        <w:jc w:val="both"/>
        <w:rPr>
          <w:rFonts w:ascii="Wingdings" w:hAnsi="Wingdings"/>
          <w:sz w:val="22"/>
        </w:rPr>
      </w:pPr>
      <w:r>
        <w:rPr>
          <w:sz w:val="22"/>
        </w:rPr>
        <w:t xml:space="preserve">Using the </w:t>
      </w:r>
      <w:r>
        <w:rPr>
          <w:rFonts w:ascii="SimSun" w:hAnsi="SimSun"/>
          <w:sz w:val="22"/>
        </w:rPr>
        <w:t xml:space="preserve">TextBlob </w:t>
      </w:r>
      <w:r>
        <w:rPr>
          <w:sz w:val="22"/>
        </w:rPr>
        <w:t>library, which is a simple and intuitive way to perform sentiment analysis in Python. It has a built-in sentiment analyzer that returns a polarity (between -1 and 1) and a subjectivity (between 0 and 1) score for any</w:t>
      </w:r>
      <w:r>
        <w:rPr>
          <w:spacing w:val="40"/>
          <w:sz w:val="22"/>
        </w:rPr>
        <w:t xml:space="preserve"> </w:t>
      </w:r>
      <w:r>
        <w:rPr>
          <w:sz w:val="22"/>
        </w:rPr>
        <w:t>text input.</w:t>
      </w:r>
    </w:p>
    <w:p>
      <w:pPr>
        <w:pStyle w:val="5"/>
        <w:spacing w:before="1"/>
        <w:rPr>
          <w:sz w:val="22"/>
        </w:rPr>
      </w:pPr>
    </w:p>
    <w:p>
      <w:pPr>
        <w:spacing w:before="0"/>
        <w:ind w:left="460" w:right="0" w:firstLine="0"/>
        <w:jc w:val="left"/>
        <w:rPr>
          <w:sz w:val="22"/>
        </w:rPr>
      </w:pPr>
      <w:r>
        <w:rPr>
          <w:sz w:val="22"/>
        </w:rPr>
        <w:t>pip</w:t>
      </w:r>
      <w:r>
        <w:rPr>
          <w:spacing w:val="-4"/>
          <w:sz w:val="22"/>
        </w:rPr>
        <w:t xml:space="preserve"> </w:t>
      </w:r>
      <w:r>
        <w:rPr>
          <w:sz w:val="22"/>
        </w:rPr>
        <w:t>install</w:t>
      </w:r>
      <w:r>
        <w:rPr>
          <w:spacing w:val="-3"/>
          <w:sz w:val="22"/>
        </w:rPr>
        <w:t xml:space="preserve"> </w:t>
      </w:r>
      <w:r>
        <w:rPr>
          <w:sz w:val="22"/>
        </w:rPr>
        <w:t>-q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textblob</w:t>
      </w:r>
    </w:p>
    <w:p>
      <w:pPr>
        <w:spacing w:before="0"/>
        <w:ind w:left="460" w:right="6341" w:firstLine="0"/>
        <w:jc w:val="left"/>
        <w:rPr>
          <w:sz w:val="22"/>
        </w:rPr>
      </w:pPr>
      <w:r>
        <w:rPr>
          <w:sz w:val="22"/>
        </w:rPr>
        <w:t>from textblob import TextBlob data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["I</w:t>
      </w:r>
      <w:r>
        <w:rPr>
          <w:spacing w:val="-6"/>
          <w:sz w:val="22"/>
        </w:rPr>
        <w:t xml:space="preserve"> </w:t>
      </w:r>
      <w:r>
        <w:rPr>
          <w:sz w:val="22"/>
        </w:rPr>
        <w:t>love</w:t>
      </w:r>
      <w:r>
        <w:rPr>
          <w:spacing w:val="-5"/>
          <w:sz w:val="22"/>
        </w:rPr>
        <w:t xml:space="preserve"> </w:t>
      </w:r>
      <w:r>
        <w:rPr>
          <w:sz w:val="22"/>
        </w:rPr>
        <w:t>you",</w:t>
      </w:r>
      <w:r>
        <w:rPr>
          <w:spacing w:val="-5"/>
          <w:sz w:val="22"/>
        </w:rPr>
        <w:t xml:space="preserve"> </w:t>
      </w:r>
      <w:r>
        <w:rPr>
          <w:sz w:val="22"/>
        </w:rPr>
        <w:t>"I</w:t>
      </w:r>
      <w:r>
        <w:rPr>
          <w:spacing w:val="-6"/>
          <w:sz w:val="22"/>
        </w:rPr>
        <w:t xml:space="preserve"> </w:t>
      </w:r>
      <w:r>
        <w:rPr>
          <w:sz w:val="22"/>
        </w:rPr>
        <w:t>hate</w:t>
      </w:r>
      <w:r>
        <w:rPr>
          <w:spacing w:val="-5"/>
          <w:sz w:val="22"/>
        </w:rPr>
        <w:t xml:space="preserve"> </w:t>
      </w:r>
      <w:r>
        <w:rPr>
          <w:sz w:val="22"/>
        </w:rPr>
        <w:t>you"] for text in data:</w:t>
      </w:r>
    </w:p>
    <w:p>
      <w:pPr>
        <w:spacing w:before="1"/>
        <w:ind w:left="700" w:right="6341" w:firstLine="0"/>
        <w:jc w:val="left"/>
        <w:rPr>
          <w:sz w:val="22"/>
        </w:rPr>
      </w:pPr>
      <w:r>
        <w:rPr>
          <w:sz w:val="22"/>
        </w:rPr>
        <w:t>blob</w:t>
      </w:r>
      <w:r>
        <w:rPr>
          <w:spacing w:val="-16"/>
          <w:sz w:val="22"/>
        </w:rPr>
        <w:t xml:space="preserve"> </w:t>
      </w:r>
      <w:r>
        <w:rPr>
          <w:sz w:val="22"/>
        </w:rPr>
        <w:t>=</w:t>
      </w:r>
      <w:r>
        <w:rPr>
          <w:spacing w:val="-15"/>
          <w:sz w:val="22"/>
        </w:rPr>
        <w:t xml:space="preserve"> </w:t>
      </w:r>
      <w:r>
        <w:rPr>
          <w:sz w:val="22"/>
        </w:rPr>
        <w:t xml:space="preserve">TextBlob(text) </w:t>
      </w:r>
      <w:r>
        <w:rPr>
          <w:spacing w:val="-2"/>
          <w:sz w:val="22"/>
        </w:rPr>
        <w:t>print(blob.sentiment)</w:t>
      </w:r>
    </w:p>
    <w:p>
      <w:pPr>
        <w:pStyle w:val="5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1229" w:hanging="420"/>
        <w:jc w:val="both"/>
        <w:rPr>
          <w:rFonts w:ascii="Wingdings" w:hAnsi="Wingdings"/>
          <w:sz w:val="22"/>
        </w:rPr>
      </w:pPr>
      <w:r>
        <w:rPr>
          <w:sz w:val="22"/>
        </w:rPr>
        <w:t xml:space="preserve">Using the </w:t>
      </w:r>
      <w:r>
        <w:rPr>
          <w:rFonts w:ascii="SimSun" w:hAnsi="SimSun"/>
          <w:sz w:val="22"/>
        </w:rPr>
        <w:t>NLTK</w:t>
      </w:r>
      <w:r>
        <w:rPr>
          <w:rFonts w:ascii="SimSun" w:hAnsi="SimSun"/>
          <w:spacing w:val="-4"/>
          <w:sz w:val="22"/>
        </w:rPr>
        <w:t xml:space="preserve"> </w:t>
      </w:r>
      <w:r>
        <w:rPr>
          <w:sz w:val="22"/>
        </w:rPr>
        <w:t>library, which is a comprehensive toolkit for natural language processing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Python.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has</w:t>
      </w:r>
      <w:r>
        <w:rPr>
          <w:spacing w:val="-5"/>
          <w:sz w:val="22"/>
        </w:rPr>
        <w:t xml:space="preserve"> </w:t>
      </w:r>
      <w:r>
        <w:rPr>
          <w:sz w:val="22"/>
        </w:rPr>
        <w:t>various</w:t>
      </w:r>
      <w:r>
        <w:rPr>
          <w:spacing w:val="-3"/>
          <w:sz w:val="22"/>
        </w:rPr>
        <w:t xml:space="preserve"> </w:t>
      </w:r>
      <w:r>
        <w:rPr>
          <w:sz w:val="22"/>
        </w:rPr>
        <w:t>modules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resources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sentiment</w:t>
      </w:r>
      <w:r>
        <w:rPr>
          <w:spacing w:val="-3"/>
          <w:sz w:val="22"/>
        </w:rPr>
        <w:t xml:space="preserve"> </w:t>
      </w:r>
      <w:r>
        <w:rPr>
          <w:sz w:val="22"/>
        </w:rPr>
        <w:t>analysis, such</w:t>
      </w:r>
      <w:r>
        <w:rPr>
          <w:spacing w:val="-16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SimSun" w:hAnsi="SimSun"/>
          <w:sz w:val="22"/>
        </w:rPr>
        <w:t>VADER</w:t>
      </w:r>
      <w:r>
        <w:rPr>
          <w:rFonts w:ascii="SimSun" w:hAnsi="SimSun"/>
          <w:spacing w:val="-28"/>
          <w:sz w:val="22"/>
        </w:rPr>
        <w:t xml:space="preserve"> </w:t>
      </w:r>
      <w:r>
        <w:rPr>
          <w:sz w:val="22"/>
        </w:rPr>
        <w:t>(Valence Aware Dictionary and</w:t>
      </w:r>
      <w:r>
        <w:rPr>
          <w:spacing w:val="-2"/>
          <w:sz w:val="22"/>
        </w:rPr>
        <w:t xml:space="preserve"> </w:t>
      </w:r>
      <w:r>
        <w:rPr>
          <w:sz w:val="22"/>
        </w:rPr>
        <w:t>sEntiment Reasoner) tool, which is a lexicon-based approach that uses a list of words with predefined sentiment scores to calculate the overall sentiment of a text input.</w:t>
      </w:r>
    </w:p>
    <w:p>
      <w:pPr>
        <w:spacing w:after="0" w:line="240" w:lineRule="auto"/>
        <w:jc w:val="both"/>
        <w:rPr>
          <w:rFonts w:ascii="Wingdings" w:hAnsi="Wingdings"/>
          <w:sz w:val="22"/>
        </w:rPr>
        <w:sectPr>
          <w:type w:val="continuous"/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spacing w:before="85" w:line="237" w:lineRule="auto"/>
        <w:ind w:left="460" w:right="7357" w:firstLine="0"/>
        <w:jc w:val="left"/>
        <w:rPr>
          <w:sz w:val="22"/>
        </w:rPr>
      </w:pPr>
      <w:r>
        <w:rPr>
          <w:sz w:val="22"/>
        </w:rPr>
        <w:t>pip</w:t>
      </w:r>
      <w:r>
        <w:rPr>
          <w:spacing w:val="-12"/>
          <w:sz w:val="22"/>
        </w:rPr>
        <w:t xml:space="preserve"> </w:t>
      </w:r>
      <w:r>
        <w:rPr>
          <w:sz w:val="22"/>
        </w:rPr>
        <w:t>install</w:t>
      </w:r>
      <w:r>
        <w:rPr>
          <w:spacing w:val="-12"/>
          <w:sz w:val="22"/>
        </w:rPr>
        <w:t xml:space="preserve"> </w:t>
      </w:r>
      <w:r>
        <w:rPr>
          <w:sz w:val="22"/>
        </w:rPr>
        <w:t>-q</w:t>
      </w:r>
      <w:r>
        <w:rPr>
          <w:spacing w:val="-12"/>
          <w:sz w:val="22"/>
        </w:rPr>
        <w:t xml:space="preserve"> </w:t>
      </w:r>
      <w:r>
        <w:rPr>
          <w:sz w:val="22"/>
        </w:rPr>
        <w:t>nltk import nltk</w:t>
      </w:r>
    </w:p>
    <w:p>
      <w:pPr>
        <w:spacing w:before="2"/>
        <w:ind w:left="460" w:right="0" w:firstLine="0"/>
        <w:jc w:val="left"/>
        <w:rPr>
          <w:sz w:val="22"/>
        </w:rPr>
      </w:pPr>
      <w:r>
        <w:rPr>
          <w:spacing w:val="-2"/>
          <w:sz w:val="22"/>
        </w:rPr>
        <w:t>nltk.download('vader_lexicon')</w:t>
      </w:r>
    </w:p>
    <w:p>
      <w:pPr>
        <w:spacing w:before="0"/>
        <w:ind w:left="460" w:right="3486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13"/>
          <w:sz w:val="22"/>
        </w:rPr>
        <w:t xml:space="preserve"> </w:t>
      </w:r>
      <w:r>
        <w:rPr>
          <w:sz w:val="22"/>
        </w:rPr>
        <w:t>nltk.sentiment.vader</w:t>
      </w:r>
      <w:r>
        <w:rPr>
          <w:spacing w:val="-10"/>
          <w:sz w:val="22"/>
        </w:rPr>
        <w:t xml:space="preserve"> </w:t>
      </w:r>
      <w:r>
        <w:rPr>
          <w:sz w:val="22"/>
        </w:rPr>
        <w:t>import</w:t>
      </w:r>
      <w:r>
        <w:rPr>
          <w:spacing w:val="-10"/>
          <w:sz w:val="22"/>
        </w:rPr>
        <w:t xml:space="preserve"> </w:t>
      </w:r>
      <w:r>
        <w:rPr>
          <w:sz w:val="22"/>
        </w:rPr>
        <w:t>SentimentIntensityAnalyzer sia = SentimentIntensityAnalyzer()</w:t>
      </w:r>
    </w:p>
    <w:p>
      <w:pPr>
        <w:spacing w:before="0"/>
        <w:ind w:left="460" w:right="6341" w:firstLine="0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["I</w:t>
      </w:r>
      <w:r>
        <w:rPr>
          <w:spacing w:val="-6"/>
          <w:sz w:val="22"/>
        </w:rPr>
        <w:t xml:space="preserve"> </w:t>
      </w:r>
      <w:r>
        <w:rPr>
          <w:sz w:val="22"/>
        </w:rPr>
        <w:t>love</w:t>
      </w:r>
      <w:r>
        <w:rPr>
          <w:spacing w:val="-5"/>
          <w:sz w:val="22"/>
        </w:rPr>
        <w:t xml:space="preserve"> </w:t>
      </w:r>
      <w:r>
        <w:rPr>
          <w:sz w:val="22"/>
        </w:rPr>
        <w:t>you",</w:t>
      </w:r>
      <w:r>
        <w:rPr>
          <w:spacing w:val="-5"/>
          <w:sz w:val="22"/>
        </w:rPr>
        <w:t xml:space="preserve"> </w:t>
      </w:r>
      <w:r>
        <w:rPr>
          <w:sz w:val="22"/>
        </w:rPr>
        <w:t>"I</w:t>
      </w:r>
      <w:r>
        <w:rPr>
          <w:spacing w:val="-6"/>
          <w:sz w:val="22"/>
        </w:rPr>
        <w:t xml:space="preserve"> </w:t>
      </w:r>
      <w:r>
        <w:rPr>
          <w:sz w:val="22"/>
        </w:rPr>
        <w:t>hate</w:t>
      </w:r>
      <w:r>
        <w:rPr>
          <w:spacing w:val="-5"/>
          <w:sz w:val="22"/>
        </w:rPr>
        <w:t xml:space="preserve"> </w:t>
      </w:r>
      <w:r>
        <w:rPr>
          <w:sz w:val="22"/>
        </w:rPr>
        <w:t>you"] for text in data:</w:t>
      </w:r>
    </w:p>
    <w:p>
      <w:pPr>
        <w:spacing w:before="1"/>
        <w:ind w:left="700" w:right="0" w:firstLine="0"/>
        <w:jc w:val="left"/>
        <w:rPr>
          <w:sz w:val="22"/>
        </w:rPr>
      </w:pPr>
      <w:r>
        <w:rPr>
          <w:spacing w:val="-2"/>
          <w:sz w:val="22"/>
        </w:rPr>
        <w:t>print(sia.polarity_scores(text))</w:t>
      </w:r>
    </w:p>
    <w:p>
      <w:pPr>
        <w:pStyle w:val="5"/>
        <w:rPr>
          <w:sz w:val="28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213" w:after="0" w:line="240" w:lineRule="auto"/>
        <w:ind w:left="880" w:right="1275" w:hanging="420"/>
        <w:jc w:val="both"/>
        <w:rPr>
          <w:rFonts w:ascii="Wingdings" w:hAnsi="Wingdings"/>
          <w:sz w:val="22"/>
        </w:rPr>
      </w:pPr>
      <w:r>
        <w:rPr>
          <w:sz w:val="22"/>
        </w:rPr>
        <w:t>Building</w:t>
      </w:r>
      <w:r>
        <w:rPr>
          <w:spacing w:val="-1"/>
          <w:sz w:val="22"/>
        </w:rPr>
        <w:t xml:space="preserve"> </w:t>
      </w:r>
      <w:r>
        <w:rPr>
          <w:sz w:val="22"/>
        </w:rPr>
        <w:t>your own sentiment</w:t>
      </w:r>
      <w:r>
        <w:rPr>
          <w:spacing w:val="-1"/>
          <w:sz w:val="22"/>
        </w:rPr>
        <w:t xml:space="preserve"> </w:t>
      </w:r>
      <w:r>
        <w:rPr>
          <w:sz w:val="22"/>
        </w:rPr>
        <w:t>analysis model</w:t>
      </w:r>
      <w:r>
        <w:rPr>
          <w:spacing w:val="-1"/>
          <w:sz w:val="22"/>
        </w:rPr>
        <w:t xml:space="preserve"> </w:t>
      </w:r>
      <w:r>
        <w:rPr>
          <w:sz w:val="22"/>
        </w:rPr>
        <w:t>using TensorFlow, which is an open- source</w:t>
      </w:r>
      <w:r>
        <w:rPr>
          <w:spacing w:val="80"/>
          <w:sz w:val="22"/>
        </w:rPr>
        <w:t xml:space="preserve"> </w:t>
      </w:r>
      <w:r>
        <w:rPr>
          <w:sz w:val="22"/>
        </w:rPr>
        <w:t>framework</w:t>
      </w:r>
      <w:r>
        <w:rPr>
          <w:spacing w:val="80"/>
          <w:sz w:val="22"/>
        </w:rPr>
        <w:t xml:space="preserve"> </w:t>
      </w:r>
      <w:r>
        <w:rPr>
          <w:sz w:val="22"/>
        </w:rPr>
        <w:t>for</w:t>
      </w:r>
      <w:r>
        <w:rPr>
          <w:spacing w:val="80"/>
          <w:sz w:val="22"/>
        </w:rPr>
        <w:t xml:space="preserve"> </w:t>
      </w:r>
      <w:r>
        <w:rPr>
          <w:sz w:val="22"/>
        </w:rPr>
        <w:t>machine</w:t>
      </w:r>
      <w:r>
        <w:rPr>
          <w:spacing w:val="80"/>
          <w:sz w:val="22"/>
        </w:rPr>
        <w:t xml:space="preserve"> </w:t>
      </w:r>
      <w:r>
        <w:rPr>
          <w:sz w:val="22"/>
        </w:rPr>
        <w:t>learning</w:t>
      </w:r>
      <w:r>
        <w:rPr>
          <w:spacing w:val="80"/>
          <w:sz w:val="22"/>
        </w:rPr>
        <w:t xml:space="preserve"> </w:t>
      </w:r>
      <w:r>
        <w:rPr>
          <w:sz w:val="22"/>
        </w:rPr>
        <w:t>and</w:t>
      </w:r>
      <w:r>
        <w:rPr>
          <w:spacing w:val="80"/>
          <w:sz w:val="22"/>
        </w:rPr>
        <w:t xml:space="preserve"> </w:t>
      </w:r>
      <w:r>
        <w:rPr>
          <w:sz w:val="22"/>
        </w:rPr>
        <w:t>deep</w:t>
      </w:r>
      <w:r>
        <w:rPr>
          <w:spacing w:val="80"/>
          <w:sz w:val="22"/>
        </w:rPr>
        <w:t xml:space="preserve"> </w:t>
      </w:r>
      <w:r>
        <w:rPr>
          <w:sz w:val="22"/>
        </w:rPr>
        <w:t>learning.</w:t>
      </w:r>
      <w:r>
        <w:rPr>
          <w:spacing w:val="80"/>
          <w:sz w:val="22"/>
        </w:rPr>
        <w:t xml:space="preserve"> </w:t>
      </w:r>
      <w:r>
        <w:rPr>
          <w:sz w:val="22"/>
        </w:rPr>
        <w:t>You</w:t>
      </w:r>
      <w:r>
        <w:rPr>
          <w:spacing w:val="80"/>
          <w:sz w:val="22"/>
        </w:rPr>
        <w:t xml:space="preserve"> </w:t>
      </w:r>
      <w:r>
        <w:rPr>
          <w:sz w:val="22"/>
        </w:rPr>
        <w:t>can</w:t>
      </w:r>
      <w:r>
        <w:rPr>
          <w:spacing w:val="80"/>
          <w:sz w:val="22"/>
        </w:rPr>
        <w:t xml:space="preserve"> </w:t>
      </w:r>
      <w:r>
        <w:rPr>
          <w:sz w:val="22"/>
        </w:rPr>
        <w:t>use the keras API to create a neural network model that can learn from labeled text data and predict the sentiment of new text inputs.</w:t>
      </w:r>
    </w:p>
    <w:p>
      <w:pPr>
        <w:pStyle w:val="5"/>
        <w:rPr>
          <w:sz w:val="28"/>
        </w:rPr>
      </w:pPr>
    </w:p>
    <w:p>
      <w:pPr>
        <w:pStyle w:val="5"/>
        <w:spacing w:before="9"/>
        <w:rPr>
          <w:sz w:val="38"/>
        </w:rPr>
      </w:pPr>
    </w:p>
    <w:p>
      <w:pPr>
        <w:spacing w:before="0"/>
        <w:ind w:left="460" w:right="0" w:firstLine="0"/>
        <w:jc w:val="left"/>
        <w:rPr>
          <w:rFonts w:ascii="Segoe Print"/>
          <w:b/>
          <w:sz w:val="36"/>
        </w:rPr>
      </w:pPr>
      <w:bookmarkStart w:id="0" w:name="Table of Contents:"/>
      <w:bookmarkEnd w:id="0"/>
      <w:r>
        <w:rPr>
          <w:rFonts w:ascii="Segoe Print"/>
          <w:b/>
          <w:sz w:val="36"/>
        </w:rPr>
        <w:t>Table</w:t>
      </w:r>
      <w:r>
        <w:rPr>
          <w:rFonts w:ascii="Segoe Print"/>
          <w:b/>
          <w:spacing w:val="-3"/>
          <w:sz w:val="36"/>
        </w:rPr>
        <w:t xml:space="preserve"> </w:t>
      </w:r>
      <w:r>
        <w:rPr>
          <w:rFonts w:ascii="Segoe Print"/>
          <w:b/>
          <w:sz w:val="36"/>
        </w:rPr>
        <w:t>of</w:t>
      </w:r>
      <w:r>
        <w:rPr>
          <w:rFonts w:ascii="Segoe Print"/>
          <w:b/>
          <w:spacing w:val="-3"/>
          <w:sz w:val="36"/>
        </w:rPr>
        <w:t xml:space="preserve"> </w:t>
      </w:r>
      <w:r>
        <w:rPr>
          <w:rFonts w:ascii="Segoe Print"/>
          <w:b/>
          <w:spacing w:val="-2"/>
          <w:sz w:val="36"/>
        </w:rPr>
        <w:t>Contents:</w:t>
      </w:r>
    </w:p>
    <w:p>
      <w:pPr>
        <w:pStyle w:val="5"/>
        <w:spacing w:before="7"/>
        <w:rPr>
          <w:rFonts w:ascii="Segoe Print"/>
          <w:b/>
          <w:sz w:val="48"/>
        </w:rPr>
      </w:pPr>
    </w:p>
    <w:p>
      <w:pPr>
        <w:pStyle w:val="9"/>
        <w:numPr>
          <w:ilvl w:val="0"/>
          <w:numId w:val="2"/>
        </w:numPr>
        <w:tabs>
          <w:tab w:val="left" w:pos="1179"/>
          <w:tab w:val="left" w:pos="1180"/>
        </w:tabs>
        <w:spacing w:before="0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 w:hAnsi="Segoe Print"/>
          <w:color w:val="0000FF"/>
          <w:sz w:val="27"/>
          <w:u w:val="single" w:color="0000FF"/>
        </w:rPr>
        <w:t>How</w:t>
      </w:r>
      <w:r>
        <w:rPr>
          <w:rFonts w:ascii="Segoe Print" w:hAns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to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Perform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Sentiment</w:t>
      </w:r>
      <w:r>
        <w:rPr>
          <w:rFonts w:ascii="Segoe Print" w:hAnsi="Segoe Print"/>
          <w:color w:val="0000FF"/>
          <w:spacing w:val="-6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Analysis</w:t>
      </w:r>
      <w:r>
        <w:rPr>
          <w:rFonts w:ascii="Segoe Print" w:hAnsi="Segoe Print"/>
          <w:color w:val="0000FF"/>
          <w:spacing w:val="-6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in</w:t>
      </w:r>
      <w:r>
        <w:rPr>
          <w:rFonts w:ascii="Segoe Print" w:hAns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t>Python?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Python</w:t>
      </w:r>
      <w:r>
        <w:rPr>
          <w:rFonts w:ascii="Segoe Print"/>
          <w:color w:val="0000FF"/>
          <w:spacing w:val="-1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Pre-</w:t>
      </w:r>
      <w:r>
        <w:rPr>
          <w:rFonts w:ascii="Segoe Print"/>
          <w:color w:val="0000FF"/>
          <w:spacing w:val="-2"/>
          <w:sz w:val="27"/>
          <w:u w:val="single" w:color="0000FF"/>
        </w:rPr>
        <w:t>Requisites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0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Reading</w:t>
      </w:r>
      <w:r>
        <w:rPr>
          <w:rFonts w:asci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the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Dataset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Data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Preprocessing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0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TF-IDF</w:t>
      </w:r>
      <w:r>
        <w:rPr>
          <w:rFonts w:asci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Transformation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240" w:lineRule="auto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Building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and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Evaluating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the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ML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Model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1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 w:hAnsi="Segoe Print"/>
          <w:color w:val="0000FF"/>
          <w:sz w:val="27"/>
          <w:u w:val="single" w:color="0000FF"/>
        </w:rPr>
        <w:t>Sentiment</w:t>
      </w:r>
      <w:r>
        <w:rPr>
          <w:rFonts w:ascii="Segoe Print" w:hAnsi="Segoe Print"/>
          <w:color w:val="0000FF"/>
          <w:spacing w:val="-10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Analysis</w:t>
      </w:r>
      <w:r>
        <w:rPr>
          <w:rFonts w:ascii="Segoe Print" w:hAns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with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Python:</w:t>
      </w:r>
      <w:r>
        <w:rPr>
          <w:rFonts w:ascii="Segoe Print" w:hAns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Next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t>Steps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5"/>
        <w:spacing w:before="6"/>
        <w:rPr>
          <w:rFonts w:ascii="Segoe Print"/>
          <w:sz w:val="15"/>
        </w:rPr>
      </w:pPr>
    </w:p>
    <w:p>
      <w:pPr>
        <w:spacing w:before="96"/>
        <w:ind w:left="100" w:right="0" w:firstLine="0"/>
        <w:jc w:val="left"/>
        <w:rPr>
          <w:rFonts w:ascii="Trebuchet MS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Trebuchet MS"/>
          <w:w w:val="120"/>
          <w:sz w:val="27"/>
          <w:u w:val="single"/>
        </w:rPr>
        <w:t>How</w:t>
      </w:r>
      <w:r>
        <w:rPr>
          <w:rFonts w:ascii="Trebuchet MS"/>
          <w:spacing w:val="16"/>
          <w:w w:val="130"/>
          <w:sz w:val="27"/>
          <w:u w:val="single"/>
        </w:rPr>
        <w:t xml:space="preserve"> </w:t>
      </w:r>
      <w:r>
        <w:rPr>
          <w:rFonts w:ascii="Trebuchet MS"/>
          <w:w w:val="130"/>
          <w:sz w:val="27"/>
          <w:u w:val="single"/>
        </w:rPr>
        <w:t>to</w:t>
      </w:r>
      <w:r>
        <w:rPr>
          <w:rFonts w:ascii="Trebuchet MS"/>
          <w:spacing w:val="18"/>
          <w:w w:val="130"/>
          <w:sz w:val="27"/>
          <w:u w:val="single"/>
        </w:rPr>
        <w:t xml:space="preserve"> </w:t>
      </w:r>
      <w:r>
        <w:rPr>
          <w:rFonts w:ascii="Trebuchet MS"/>
          <w:w w:val="113"/>
          <w:sz w:val="27"/>
          <w:u w:val="single"/>
        </w:rPr>
        <w:t>P</w:t>
      </w:r>
      <w:r>
        <w:rPr>
          <w:rFonts w:ascii="Trebuchet MS"/>
          <w:w w:val="116"/>
          <w:sz w:val="27"/>
          <w:u w:val="single"/>
        </w:rPr>
        <w:t>e</w:t>
      </w:r>
      <w:r>
        <w:rPr>
          <w:rFonts w:ascii="Trebuchet MS"/>
          <w:w w:val="159"/>
          <w:sz w:val="27"/>
          <w:u w:val="single"/>
        </w:rPr>
        <w:t>r</w:t>
      </w:r>
      <w:r>
        <w:rPr>
          <w:rFonts w:ascii="Trebuchet MS"/>
          <w:w w:val="166"/>
          <w:sz w:val="27"/>
          <w:u w:val="single"/>
        </w:rPr>
        <w:t>f</w:t>
      </w:r>
      <w:r>
        <w:rPr>
          <w:rFonts w:ascii="Trebuchet MS"/>
          <w:w w:val="117"/>
          <w:sz w:val="27"/>
          <w:u w:val="single"/>
        </w:rPr>
        <w:t>o</w:t>
      </w:r>
      <w:r>
        <w:rPr>
          <w:rFonts w:ascii="Trebuchet MS"/>
          <w:w w:val="159"/>
          <w:sz w:val="27"/>
          <w:u w:val="single"/>
        </w:rPr>
        <w:t>r</w:t>
      </w:r>
      <w:r>
        <w:rPr>
          <w:rFonts w:ascii="Trebuchet MS"/>
          <w:w w:val="79"/>
          <w:sz w:val="27"/>
          <w:u w:val="single"/>
        </w:rPr>
        <w:t>m</w:t>
      </w:r>
      <w:r>
        <w:rPr>
          <w:rFonts w:ascii="Trebuchet MS"/>
          <w:spacing w:val="19"/>
          <w:w w:val="129"/>
          <w:sz w:val="27"/>
          <w:u w:val="single"/>
        </w:rPr>
        <w:t xml:space="preserve"> </w:t>
      </w:r>
      <w:r>
        <w:rPr>
          <w:rFonts w:ascii="Trebuchet MS"/>
          <w:w w:val="127"/>
          <w:sz w:val="27"/>
          <w:u w:val="single"/>
        </w:rPr>
        <w:t>S</w:t>
      </w:r>
      <w:r>
        <w:rPr>
          <w:rFonts w:ascii="Trebuchet MS"/>
          <w:w w:val="113"/>
          <w:sz w:val="27"/>
          <w:u w:val="single"/>
        </w:rPr>
        <w:t>e</w:t>
      </w:r>
      <w:r>
        <w:rPr>
          <w:rFonts w:ascii="Trebuchet MS"/>
          <w:w w:val="112"/>
          <w:sz w:val="27"/>
          <w:u w:val="single"/>
        </w:rPr>
        <w:t>n</w:t>
      </w:r>
      <w:r>
        <w:rPr>
          <w:rFonts w:ascii="Trebuchet MS"/>
          <w:w w:val="153"/>
          <w:sz w:val="27"/>
          <w:u w:val="single"/>
        </w:rPr>
        <w:t>t</w:t>
      </w:r>
      <w:r>
        <w:rPr>
          <w:rFonts w:ascii="Trebuchet MS"/>
          <w:w w:val="210"/>
          <w:sz w:val="27"/>
          <w:u w:val="single"/>
        </w:rPr>
        <w:t>i</w:t>
      </w:r>
      <w:r>
        <w:rPr>
          <w:rFonts w:ascii="Trebuchet MS"/>
          <w:w w:val="76"/>
          <w:sz w:val="27"/>
          <w:u w:val="single"/>
        </w:rPr>
        <w:t>m</w:t>
      </w:r>
      <w:r>
        <w:rPr>
          <w:rFonts w:ascii="Trebuchet MS"/>
          <w:w w:val="113"/>
          <w:sz w:val="27"/>
          <w:u w:val="single"/>
        </w:rPr>
        <w:t>e</w:t>
      </w:r>
      <w:r>
        <w:rPr>
          <w:rFonts w:ascii="Trebuchet MS"/>
          <w:w w:val="112"/>
          <w:sz w:val="27"/>
          <w:u w:val="single"/>
        </w:rPr>
        <w:t>n</w:t>
      </w:r>
      <w:r>
        <w:rPr>
          <w:rFonts w:ascii="Trebuchet MS"/>
          <w:w w:val="153"/>
          <w:sz w:val="27"/>
          <w:u w:val="single"/>
        </w:rPr>
        <w:t>t</w:t>
      </w:r>
      <w:r>
        <w:rPr>
          <w:rFonts w:ascii="Trebuchet MS"/>
          <w:spacing w:val="18"/>
          <w:w w:val="129"/>
          <w:sz w:val="27"/>
          <w:u w:val="single"/>
        </w:rPr>
        <w:t xml:space="preserve"> </w:t>
      </w:r>
      <w:r>
        <w:rPr>
          <w:rFonts w:ascii="Trebuchet MS"/>
          <w:w w:val="87"/>
          <w:sz w:val="27"/>
          <w:u w:val="single"/>
        </w:rPr>
        <w:t>A</w:t>
      </w:r>
      <w:r>
        <w:rPr>
          <w:rFonts w:ascii="Trebuchet MS"/>
          <w:w w:val="95"/>
          <w:sz w:val="27"/>
          <w:u w:val="single"/>
        </w:rPr>
        <w:t>n</w:t>
      </w:r>
      <w:r>
        <w:rPr>
          <w:rFonts w:ascii="Trebuchet MS"/>
          <w:sz w:val="27"/>
          <w:u w:val="single"/>
        </w:rPr>
        <w:t>a</w:t>
      </w:r>
      <w:r>
        <w:rPr>
          <w:rFonts w:ascii="Trebuchet MS"/>
          <w:w w:val="186"/>
          <w:sz w:val="27"/>
          <w:u w:val="single"/>
        </w:rPr>
        <w:t>l</w:t>
      </w:r>
      <w:r>
        <w:rPr>
          <w:rFonts w:ascii="Trebuchet MS"/>
          <w:w w:val="107"/>
          <w:sz w:val="27"/>
          <w:u w:val="single"/>
        </w:rPr>
        <w:t>y</w:t>
      </w:r>
      <w:r>
        <w:rPr>
          <w:rFonts w:ascii="Trebuchet MS"/>
          <w:w w:val="133"/>
          <w:sz w:val="27"/>
          <w:u w:val="single"/>
        </w:rPr>
        <w:t>s</w:t>
      </w:r>
      <w:r>
        <w:rPr>
          <w:rFonts w:ascii="Trebuchet MS"/>
          <w:w w:val="193"/>
          <w:sz w:val="27"/>
          <w:u w:val="single"/>
        </w:rPr>
        <w:t>i</w:t>
      </w:r>
      <w:r>
        <w:rPr>
          <w:rFonts w:ascii="Trebuchet MS"/>
          <w:w w:val="133"/>
          <w:sz w:val="27"/>
          <w:u w:val="single"/>
        </w:rPr>
        <w:t>s</w:t>
      </w:r>
      <w:r>
        <w:rPr>
          <w:rFonts w:ascii="Trebuchet MS"/>
          <w:spacing w:val="16"/>
          <w:w w:val="130"/>
          <w:sz w:val="27"/>
          <w:u w:val="single"/>
        </w:rPr>
        <w:t xml:space="preserve"> </w:t>
      </w:r>
      <w:r>
        <w:rPr>
          <w:rFonts w:ascii="Trebuchet MS"/>
          <w:w w:val="130"/>
          <w:sz w:val="27"/>
          <w:u w:val="single"/>
        </w:rPr>
        <w:t>in</w:t>
      </w:r>
      <w:r>
        <w:rPr>
          <w:rFonts w:ascii="Trebuchet MS"/>
          <w:spacing w:val="18"/>
          <w:w w:val="130"/>
          <w:sz w:val="27"/>
          <w:u w:val="single"/>
        </w:rPr>
        <w:t xml:space="preserve"> </w:t>
      </w:r>
      <w:r>
        <w:rPr>
          <w:rFonts w:ascii="Trebuchet MS"/>
          <w:spacing w:val="-2"/>
          <w:w w:val="130"/>
          <w:sz w:val="27"/>
          <w:u w:val="single"/>
        </w:rPr>
        <w:t>Python?</w:t>
      </w:r>
      <w:r>
        <w:rPr>
          <w:rFonts w:ascii="Trebuchet MS"/>
          <w:spacing w:val="-2"/>
          <w:w w:val="130"/>
          <w:sz w:val="27"/>
          <w:u w:val="single"/>
        </w:rPr>
        <w:fldChar w:fldCharType="end"/>
      </w:r>
    </w:p>
    <w:p>
      <w:pPr>
        <w:pStyle w:val="5"/>
        <w:spacing w:before="5"/>
        <w:rPr>
          <w:rFonts w:ascii="Trebuchet MS"/>
          <w:sz w:val="25"/>
        </w:rPr>
      </w:pPr>
    </w:p>
    <w:p>
      <w:pPr>
        <w:spacing w:before="0" w:line="240" w:lineRule="auto"/>
        <w:ind w:left="460" w:right="1418" w:firstLine="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31F30"/>
          <w:sz w:val="27"/>
        </w:rPr>
        <w:t>You’re probably already familiar with Python, but if not – it is a powerful programming language with an intuitive syntax.</w:t>
      </w:r>
      <w:r>
        <w:rPr>
          <w:rFonts w:ascii="Segoe Print" w:hAnsi="Segoe Print"/>
          <w:color w:val="131F30"/>
          <w:spacing w:val="-6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Not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to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mention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it’s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one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of</w:t>
      </w:r>
      <w:r>
        <w:rPr>
          <w:rFonts w:ascii="Segoe Print" w:hAnsi="Segoe Print"/>
          <w:color w:val="131F30"/>
          <w:spacing w:val="-2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the</w:t>
      </w:r>
      <w:r>
        <w:rPr>
          <w:rFonts w:ascii="Segoe Print" w:hAnsi="Segoe Print"/>
          <w:color w:val="131F30"/>
          <w:spacing w:val="-6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most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popular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choices across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the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data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science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community,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which</w:t>
      </w:r>
      <w:r>
        <w:rPr>
          <w:rFonts w:ascii="Segoe Print" w:hAnsi="Segoe Print"/>
          <w:color w:val="131F30"/>
          <w:spacing w:val="-2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makes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it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perfect for our tutorial.</w:t>
      </w:r>
    </w:p>
    <w:p>
      <w:pPr>
        <w:spacing w:after="0" w:line="240" w:lineRule="auto"/>
        <w:jc w:val="left"/>
        <w:rPr>
          <w:rFonts w:ascii="Segoe Print" w:hAnsi="Segoe Print"/>
          <w:sz w:val="27"/>
        </w:rPr>
        <w:sectPr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pStyle w:val="2"/>
        <w:spacing w:before="76"/>
      </w:pPr>
      <w:bookmarkStart w:id="1" w:name="Step 1: Python Pre-Requisites :"/>
      <w:bookmarkEnd w:id="1"/>
      <w:r>
        <w:rPr>
          <w:w w:val="130"/>
        </w:rPr>
        <w:t>Step</w:t>
      </w:r>
      <w:r>
        <w:rPr>
          <w:spacing w:val="18"/>
          <w:w w:val="130"/>
        </w:rPr>
        <w:t xml:space="preserve"> </w:t>
      </w:r>
      <w:r>
        <w:rPr>
          <w:w w:val="130"/>
        </w:rPr>
        <w:t>1:</w:t>
      </w:r>
      <w:r>
        <w:rPr>
          <w:spacing w:val="18"/>
          <w:w w:val="130"/>
        </w:rPr>
        <w:t xml:space="preserve"> </w:t>
      </w:r>
      <w:r>
        <w:rPr>
          <w:w w:val="130"/>
        </w:rPr>
        <w:t>Python</w:t>
      </w:r>
      <w:r>
        <w:rPr>
          <w:spacing w:val="19"/>
          <w:w w:val="130"/>
        </w:rPr>
        <w:t xml:space="preserve"> </w:t>
      </w:r>
      <w:r>
        <w:rPr>
          <w:w w:val="130"/>
        </w:rPr>
        <w:t>Pre-</w:t>
      </w:r>
      <w:r>
        <w:rPr>
          <w:spacing w:val="-1"/>
          <w:w w:val="93"/>
        </w:rPr>
        <w:t>R</w:t>
      </w:r>
      <w:r>
        <w:rPr>
          <w:spacing w:val="1"/>
          <w:w w:val="99"/>
        </w:rPr>
        <w:t>e</w:t>
      </w:r>
      <w:r>
        <w:rPr>
          <w:spacing w:val="-1"/>
          <w:w w:val="97"/>
        </w:rPr>
        <w:t>q</w:t>
      </w:r>
      <w:r>
        <w:rPr>
          <w:spacing w:val="-1"/>
          <w:w w:val="99"/>
        </w:rPr>
        <w:t>u</w:t>
      </w:r>
      <w:r>
        <w:rPr>
          <w:spacing w:val="1"/>
          <w:w w:val="198"/>
        </w:rPr>
        <w:t>i</w:t>
      </w:r>
      <w:r>
        <w:rPr>
          <w:spacing w:val="-1"/>
          <w:w w:val="137"/>
        </w:rPr>
        <w:t>s</w:t>
      </w:r>
      <w:r>
        <w:rPr>
          <w:spacing w:val="1"/>
          <w:w w:val="198"/>
        </w:rPr>
        <w:t>i</w:t>
      </w:r>
      <w:r>
        <w:rPr>
          <w:spacing w:val="-1"/>
          <w:w w:val="140"/>
        </w:rPr>
        <w:t>t</w:t>
      </w:r>
      <w:r>
        <w:rPr>
          <w:spacing w:val="1"/>
          <w:w w:val="99"/>
        </w:rPr>
        <w:t>e</w:t>
      </w:r>
      <w:r>
        <w:rPr>
          <w:spacing w:val="1"/>
          <w:w w:val="137"/>
        </w:rPr>
        <w:t>s</w:t>
      </w:r>
      <w:r>
        <w:rPr>
          <w:spacing w:val="18"/>
          <w:w w:val="130"/>
        </w:rPr>
        <w:t xml:space="preserve"> </w:t>
      </w:r>
      <w:r>
        <w:rPr>
          <w:spacing w:val="-10"/>
          <w:w w:val="130"/>
        </w:rPr>
        <w:t>:</w:t>
      </w:r>
    </w:p>
    <w:p>
      <w:pPr>
        <w:pStyle w:val="5"/>
        <w:rPr>
          <w:rFonts w:ascii="Trebuchet MS"/>
          <w:sz w:val="32"/>
        </w:rPr>
      </w:pPr>
    </w:p>
    <w:p>
      <w:pPr>
        <w:pStyle w:val="5"/>
        <w:rPr>
          <w:rFonts w:ascii="Trebuchet MS"/>
          <w:sz w:val="32"/>
        </w:rPr>
      </w:pPr>
    </w:p>
    <w:p>
      <w:pPr>
        <w:spacing w:before="198" w:line="304" w:lineRule="auto"/>
        <w:ind w:left="460" w:right="1278" w:firstLine="0"/>
        <w:jc w:val="both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things first: installing 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equipment. You need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Python IDE – I suggest using Jupyter. (If you don’t already have it, follow this </w:t>
      </w:r>
      <w:r>
        <w:fldChar w:fldCharType="begin"/>
      </w:r>
      <w:r>
        <w:instrText xml:space="preserve"> HYPERLINK "https://365datascience.com/tutorials/python-tutorials/how-to-install-python/" \h </w:instrText>
      </w:r>
      <w:r>
        <w:fldChar w:fldCharType="separate"/>
      </w:r>
      <w:r>
        <w:rPr>
          <w:color w:val="0000FF"/>
          <w:sz w:val="24"/>
          <w:u w:val="single" w:color="0000FF"/>
        </w:rPr>
        <w:t>Jupyter</w:t>
      </w:r>
      <w:r>
        <w:rPr>
          <w:color w:val="0000FF"/>
          <w:sz w:val="24"/>
          <w:u w:val="single" w:color="0000FF"/>
        </w:rPr>
        <w:fldChar w:fldCharType="end"/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Notebook tutorial</w:t>
      </w:r>
      <w:r>
        <w:rPr>
          <w:color w:val="0000FF"/>
          <w:sz w:val="24"/>
        </w:rPr>
        <w:t xml:space="preserve"> </w:t>
      </w:r>
      <w:r>
        <w:rPr>
          <w:sz w:val="24"/>
        </w:rPr>
        <w:t>to set it up on your device.)</w:t>
      </w:r>
    </w:p>
    <w:p>
      <w:pPr>
        <w:spacing w:before="279" w:line="302" w:lineRule="auto"/>
        <w:ind w:left="460" w:right="1278" w:firstLine="0"/>
        <w:jc w:val="both"/>
        <w:rPr>
          <w:sz w:val="24"/>
        </w:rPr>
      </w:pPr>
      <w:r>
        <w:rPr>
          <w:sz w:val="24"/>
        </w:rPr>
        <w:t>Make sure to have the following libraries installed as well: NumPy, pandas, Matplotlib, seaborn, Regex, and scikit-learn.</w:t>
      </w:r>
    </w:p>
    <w:p>
      <w:pPr>
        <w:pStyle w:val="5"/>
        <w:rPr>
          <w:sz w:val="32"/>
        </w:rPr>
      </w:pPr>
    </w:p>
    <w:p>
      <w:pPr>
        <w:pStyle w:val="5"/>
        <w:spacing w:before="6"/>
        <w:rPr>
          <w:sz w:val="39"/>
        </w:rPr>
      </w:pPr>
    </w:p>
    <w:p>
      <w:pPr>
        <w:pStyle w:val="2"/>
      </w:pPr>
      <w:bookmarkStart w:id="2" w:name="Step 2: Reading the Dataset :"/>
      <w:bookmarkEnd w:id="2"/>
      <w:r>
        <w:rPr>
          <w:w w:val="125"/>
        </w:rPr>
        <w:t>Step</w:t>
      </w:r>
      <w:r>
        <w:rPr>
          <w:spacing w:val="15"/>
          <w:w w:val="125"/>
        </w:rPr>
        <w:t xml:space="preserve"> </w:t>
      </w:r>
      <w:r>
        <w:rPr>
          <w:w w:val="125"/>
        </w:rPr>
        <w:t>2:</w:t>
      </w:r>
      <w:r>
        <w:rPr>
          <w:spacing w:val="15"/>
          <w:w w:val="125"/>
        </w:rPr>
        <w:t xml:space="preserve"> </w:t>
      </w:r>
      <w:r>
        <w:rPr>
          <w:w w:val="125"/>
        </w:rPr>
        <w:t>Reading</w:t>
      </w:r>
      <w:r>
        <w:rPr>
          <w:spacing w:val="16"/>
          <w:w w:val="125"/>
        </w:rPr>
        <w:t xml:space="preserve"> </w:t>
      </w:r>
      <w:r>
        <w:rPr>
          <w:w w:val="125"/>
        </w:rPr>
        <w:t>the</w:t>
      </w:r>
      <w:r>
        <w:rPr>
          <w:spacing w:val="17"/>
          <w:w w:val="125"/>
        </w:rPr>
        <w:t xml:space="preserve"> </w:t>
      </w:r>
      <w:r>
        <w:rPr>
          <w:w w:val="125"/>
        </w:rPr>
        <w:t>Dataset</w:t>
      </w:r>
      <w:r>
        <w:rPr>
          <w:spacing w:val="15"/>
          <w:w w:val="125"/>
        </w:rPr>
        <w:t xml:space="preserve"> </w:t>
      </w:r>
      <w:r>
        <w:rPr>
          <w:spacing w:val="-10"/>
          <w:w w:val="125"/>
        </w:rPr>
        <w:t>:</w:t>
      </w:r>
    </w:p>
    <w:p>
      <w:pPr>
        <w:spacing w:before="283"/>
        <w:ind w:left="460" w:right="1306" w:firstLine="0"/>
        <w:jc w:val="both"/>
        <w:rPr>
          <w:sz w:val="27"/>
        </w:rPr>
      </w:pPr>
      <w:r>
        <w:rPr>
          <w:color w:val="131F30"/>
          <w:sz w:val="27"/>
        </w:rPr>
        <w:t>Let’s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start</w:t>
      </w:r>
      <w:r>
        <w:rPr>
          <w:color w:val="131F30"/>
          <w:spacing w:val="-4"/>
          <w:sz w:val="27"/>
        </w:rPr>
        <w:t xml:space="preserve"> </w:t>
      </w:r>
      <w:r>
        <w:rPr>
          <w:color w:val="131F30"/>
          <w:sz w:val="27"/>
        </w:rPr>
        <w:t>by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loading</w:t>
      </w:r>
      <w:r>
        <w:rPr>
          <w:color w:val="131F30"/>
          <w:spacing w:val="-4"/>
          <w:sz w:val="27"/>
        </w:rPr>
        <w:t xml:space="preserve"> </w:t>
      </w:r>
      <w:r>
        <w:rPr>
          <w:color w:val="131F30"/>
          <w:sz w:val="27"/>
        </w:rPr>
        <w:t>the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dataset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into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Python</w:t>
      </w:r>
      <w:r>
        <w:rPr>
          <w:color w:val="131F30"/>
          <w:spacing w:val="-5"/>
          <w:sz w:val="27"/>
        </w:rPr>
        <w:t xml:space="preserve"> </w:t>
      </w:r>
      <w:r>
        <w:rPr>
          <w:color w:val="131F30"/>
          <w:sz w:val="27"/>
        </w:rPr>
        <w:t>and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reading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the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head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of the data frame: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6"/>
        </w:rPr>
      </w:pPr>
    </w:p>
    <w:p>
      <w:pPr>
        <w:spacing w:before="100"/>
        <w:ind w:left="46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F8F8F8"/>
        </w:rPr>
        <w:t>pandas</w:t>
      </w:r>
      <w:r>
        <w:rPr>
          <w:color w:val="000000"/>
          <w:spacing w:val="-3"/>
          <w:sz w:val="24"/>
        </w:rPr>
        <w:t xml:space="preserve"> </w:t>
      </w:r>
      <w:r>
        <w:rPr>
          <w:b/>
          <w:color w:val="000000"/>
          <w:sz w:val="24"/>
        </w:rPr>
        <w:t>as</w:t>
      </w:r>
      <w:r>
        <w:rPr>
          <w:b/>
          <w:color w:val="000000"/>
          <w:spacing w:val="-3"/>
          <w:sz w:val="24"/>
        </w:rPr>
        <w:t xml:space="preserve"> </w:t>
      </w:r>
      <w:r>
        <w:rPr>
          <w:color w:val="000000"/>
          <w:spacing w:val="-5"/>
          <w:sz w:val="24"/>
          <w:shd w:val="clear" w:color="auto" w:fill="F8F8F8"/>
        </w:rPr>
        <w:t>pd</w:t>
      </w:r>
    </w:p>
    <w:p>
      <w:pPr>
        <w:spacing w:before="0"/>
        <w:ind w:left="460" w:right="3969" w:firstLine="0"/>
        <w:jc w:val="left"/>
        <w:rPr>
          <w:sz w:val="24"/>
        </w:rPr>
      </w:pPr>
      <w:r>
        <w:rPr>
          <w:color w:val="000000"/>
          <w:sz w:val="24"/>
          <w:shd w:val="clear" w:color="auto" w:fill="F8F8F8"/>
        </w:rPr>
        <w:t>df</w:t>
      </w:r>
      <w:r>
        <w:rPr>
          <w:color w:val="000000"/>
          <w:spacing w:val="-17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=</w:t>
      </w:r>
      <w:r>
        <w:rPr>
          <w:color w:val="000000"/>
          <w:spacing w:val="-16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pd.read_csv(</w:t>
      </w:r>
      <w:r>
        <w:rPr>
          <w:color w:val="000000"/>
          <w:sz w:val="24"/>
        </w:rPr>
        <w:t>'tripadvisor_hotel_reviews.csv'</w:t>
      </w:r>
      <w:r>
        <w:rPr>
          <w:color w:val="000000"/>
          <w:sz w:val="24"/>
          <w:shd w:val="clear" w:color="auto" w:fill="F8F8F8"/>
        </w:rPr>
        <w:t>)</w:t>
      </w:r>
      <w:r>
        <w:rPr>
          <w:color w:val="000000"/>
          <w:sz w:val="24"/>
        </w:rPr>
        <w:t xml:space="preserve"> </w:t>
      </w:r>
      <w:r>
        <w:rPr>
          <w:color w:val="000000"/>
          <w:spacing w:val="-2"/>
          <w:sz w:val="24"/>
          <w:shd w:val="clear" w:color="auto" w:fill="F8F8F8"/>
        </w:rPr>
        <w:t>df.head()</w:t>
      </w:r>
    </w:p>
    <w:p>
      <w:pPr>
        <w:pStyle w:val="5"/>
        <w:spacing w:before="3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143510</wp:posOffset>
            </wp:positionV>
            <wp:extent cx="5943600" cy="2600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26"/>
        </w:rPr>
      </w:pPr>
    </w:p>
    <w:p>
      <w:pPr>
        <w:spacing w:before="0"/>
        <w:ind w:left="460" w:right="0" w:firstLine="0"/>
        <w:jc w:val="left"/>
        <w:rPr>
          <w:i/>
          <w:sz w:val="24"/>
        </w:rPr>
      </w:pPr>
      <w:r>
        <w:rPr>
          <w:color w:val="0085B3"/>
          <w:sz w:val="24"/>
        </w:rPr>
        <w:t>len</w:t>
      </w:r>
      <w:r>
        <w:rPr>
          <w:color w:val="333333"/>
          <w:sz w:val="24"/>
          <w:shd w:val="clear" w:color="auto" w:fill="F8F8F8"/>
        </w:rPr>
        <w:t>(df.index)</w:t>
      </w:r>
      <w:r>
        <w:rPr>
          <w:color w:val="333333"/>
          <w:spacing w:val="-5"/>
          <w:sz w:val="24"/>
        </w:rPr>
        <w:t xml:space="preserve"> </w:t>
      </w:r>
      <w:r>
        <w:rPr>
          <w:i/>
          <w:color w:val="999987"/>
          <w:sz w:val="24"/>
        </w:rPr>
        <w:t>#</w:t>
      </w:r>
      <w:r>
        <w:rPr>
          <w:i/>
          <w:color w:val="999987"/>
          <w:spacing w:val="-2"/>
          <w:sz w:val="24"/>
        </w:rPr>
        <w:t xml:space="preserve"> 20491</w:t>
      </w:r>
    </w:p>
    <w:p>
      <w:pPr>
        <w:pStyle w:val="5"/>
        <w:spacing w:before="1"/>
        <w:rPr>
          <w:i/>
          <w:sz w:val="45"/>
        </w:rPr>
      </w:pPr>
    </w:p>
    <w:p>
      <w:pPr>
        <w:spacing w:before="1"/>
        <w:ind w:left="460" w:right="0" w:firstLine="0"/>
        <w:jc w:val="left"/>
        <w:rPr>
          <w:rFonts w:ascii="Segoe Print"/>
          <w:b/>
          <w:sz w:val="31"/>
        </w:rPr>
      </w:pPr>
      <w:bookmarkStart w:id="3" w:name="Step 3: Data Preprocessing :"/>
      <w:bookmarkEnd w:id="3"/>
      <w:r>
        <w:rPr>
          <w:rFonts w:ascii="Segoe Print"/>
          <w:b/>
          <w:sz w:val="31"/>
        </w:rPr>
        <w:t>Step</w:t>
      </w:r>
      <w:r>
        <w:rPr>
          <w:rFonts w:ascii="Segoe Print"/>
          <w:b/>
          <w:spacing w:val="-5"/>
          <w:sz w:val="31"/>
        </w:rPr>
        <w:t xml:space="preserve"> </w:t>
      </w:r>
      <w:r>
        <w:rPr>
          <w:rFonts w:ascii="Segoe Print"/>
          <w:b/>
          <w:sz w:val="31"/>
        </w:rPr>
        <w:t>3:</w:t>
      </w:r>
      <w:r>
        <w:rPr>
          <w:rFonts w:ascii="Segoe Print"/>
          <w:b/>
          <w:spacing w:val="-3"/>
          <w:sz w:val="31"/>
        </w:rPr>
        <w:t xml:space="preserve"> </w:t>
      </w:r>
      <w:r>
        <w:rPr>
          <w:rFonts w:ascii="Segoe Print"/>
          <w:b/>
          <w:sz w:val="31"/>
        </w:rPr>
        <w:t>Data</w:t>
      </w:r>
      <w:r>
        <w:rPr>
          <w:rFonts w:ascii="Segoe Print"/>
          <w:b/>
          <w:spacing w:val="-2"/>
          <w:sz w:val="31"/>
        </w:rPr>
        <w:t xml:space="preserve"> </w:t>
      </w:r>
      <w:r>
        <w:rPr>
          <w:rFonts w:ascii="Segoe Print"/>
          <w:b/>
          <w:sz w:val="31"/>
        </w:rPr>
        <w:t>Preprocessing</w:t>
      </w:r>
      <w:r>
        <w:rPr>
          <w:rFonts w:ascii="Segoe Print"/>
          <w:b/>
          <w:spacing w:val="-2"/>
          <w:sz w:val="31"/>
        </w:rPr>
        <w:t xml:space="preserve"> </w:t>
      </w:r>
      <w:r>
        <w:rPr>
          <w:rFonts w:ascii="Segoe Print"/>
          <w:b/>
          <w:spacing w:val="-10"/>
          <w:sz w:val="31"/>
        </w:rPr>
        <w:t>:</w:t>
      </w:r>
    </w:p>
    <w:p>
      <w:pPr>
        <w:spacing w:after="0"/>
        <w:jc w:val="left"/>
        <w:rPr>
          <w:rFonts w:ascii="Segoe Print"/>
          <w:sz w:val="31"/>
        </w:rPr>
        <w:sectPr>
          <w:pgSz w:w="11910" w:h="16840"/>
          <w:pgMar w:top="1480" w:right="520" w:bottom="280" w:left="1340" w:header="720" w:footer="720" w:gutter="0"/>
          <w:cols w:space="720" w:num="1"/>
        </w:sectPr>
      </w:pPr>
    </w:p>
    <w:p>
      <w:pPr>
        <w:spacing w:before="73"/>
        <w:ind w:left="460" w:right="1276" w:firstLine="0"/>
        <w:jc w:val="both"/>
        <w:rPr>
          <w:sz w:val="24"/>
        </w:rPr>
      </w:pPr>
      <w:r>
        <w:rPr>
          <w:color w:val="131F30"/>
          <w:sz w:val="24"/>
        </w:rPr>
        <w:t>As we already know the TripAdvisor dataset has 2 variables – user reviews and ratings,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which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range</w:t>
      </w:r>
      <w:r>
        <w:rPr>
          <w:color w:val="131F30"/>
          <w:spacing w:val="-4"/>
          <w:sz w:val="24"/>
        </w:rPr>
        <w:t xml:space="preserve"> </w:t>
      </w:r>
      <w:r>
        <w:rPr>
          <w:color w:val="131F30"/>
          <w:sz w:val="24"/>
        </w:rPr>
        <w:t>from</w:t>
      </w:r>
      <w:r>
        <w:rPr>
          <w:color w:val="131F30"/>
          <w:spacing w:val="-4"/>
          <w:sz w:val="24"/>
        </w:rPr>
        <w:t xml:space="preserve"> </w:t>
      </w:r>
      <w:r>
        <w:rPr>
          <w:color w:val="131F30"/>
          <w:sz w:val="24"/>
        </w:rPr>
        <w:t>1</w:t>
      </w:r>
      <w:r>
        <w:rPr>
          <w:color w:val="131F30"/>
          <w:spacing w:val="-1"/>
          <w:sz w:val="24"/>
        </w:rPr>
        <w:t xml:space="preserve"> </w:t>
      </w:r>
      <w:r>
        <w:rPr>
          <w:color w:val="131F30"/>
          <w:sz w:val="24"/>
        </w:rPr>
        <w:t>to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5.</w:t>
      </w:r>
      <w:r>
        <w:rPr>
          <w:color w:val="131F30"/>
          <w:spacing w:val="-5"/>
          <w:sz w:val="24"/>
        </w:rPr>
        <w:t xml:space="preserve"> </w:t>
      </w:r>
      <w:r>
        <w:rPr>
          <w:color w:val="131F30"/>
          <w:sz w:val="24"/>
        </w:rPr>
        <w:t>We will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use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“Ratings”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to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create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a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new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variable called “Sentiment.” In it, we will add 2 categories of sentiment as follows:</w:t>
      </w:r>
    </w:p>
    <w:p>
      <w:pPr>
        <w:pStyle w:val="5"/>
        <w:rPr>
          <w:sz w:val="32"/>
        </w:rPr>
      </w:pP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219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0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to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1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encoded</w:t>
      </w:r>
      <w:r>
        <w:rPr>
          <w:color w:val="15181D"/>
          <w:spacing w:val="-3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-1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they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indicate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negative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pacing w:val="-2"/>
          <w:sz w:val="27"/>
        </w:rPr>
        <w:t>sentiment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47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3</w:t>
      </w:r>
      <w:r>
        <w:rPr>
          <w:color w:val="15181D"/>
          <w:spacing w:val="-6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3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labeled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0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it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has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neutral</w:t>
      </w:r>
      <w:r>
        <w:rPr>
          <w:color w:val="15181D"/>
          <w:spacing w:val="-2"/>
          <w:sz w:val="27"/>
        </w:rPr>
        <w:t xml:space="preserve"> sentiment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46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4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and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5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8"/>
          <w:sz w:val="27"/>
        </w:rPr>
        <w:t xml:space="preserve"> </w:t>
      </w:r>
      <w:r>
        <w:rPr>
          <w:color w:val="15181D"/>
          <w:sz w:val="27"/>
        </w:rPr>
        <w:t>labeled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+1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they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indicate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positive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pacing w:val="-2"/>
          <w:sz w:val="27"/>
        </w:rPr>
        <w:t>sentiment</w:t>
      </w:r>
    </w:p>
    <w:p>
      <w:pPr>
        <w:pStyle w:val="5"/>
        <w:spacing w:before="7"/>
        <w:rPr>
          <w:sz w:val="30"/>
        </w:rPr>
      </w:pPr>
    </w:p>
    <w:p>
      <w:pPr>
        <w:pStyle w:val="5"/>
        <w:ind w:left="460"/>
      </w:pPr>
      <w:r>
        <w:t>import</w:t>
      </w:r>
      <w:r>
        <w:rPr>
          <w:spacing w:val="11"/>
        </w:rPr>
        <w:t xml:space="preserve"> </w:t>
      </w:r>
      <w:r>
        <w:t>numpy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5"/>
        </w:rPr>
        <w:t>np</w:t>
      </w:r>
    </w:p>
    <w:p>
      <w:pPr>
        <w:pStyle w:val="5"/>
        <w:spacing w:before="124"/>
        <w:ind w:left="460"/>
      </w:pPr>
      <w:r>
        <w:t>def</w:t>
      </w:r>
      <w:r>
        <w:rPr>
          <w:spacing w:val="8"/>
        </w:rPr>
        <w:t xml:space="preserve"> </w:t>
      </w:r>
      <w:r>
        <w:rPr>
          <w:spacing w:val="-2"/>
        </w:rPr>
        <w:t>create_sentiment(rating):</w:t>
      </w:r>
    </w:p>
    <w:p>
      <w:pPr>
        <w:pStyle w:val="5"/>
        <w:spacing w:before="127"/>
        <w:ind w:left="460"/>
      </w:pPr>
      <w:r>
        <w:t>if</w:t>
      </w:r>
      <w:r>
        <w:rPr>
          <w:spacing w:val="10"/>
        </w:rPr>
        <w:t xml:space="preserve"> </w:t>
      </w:r>
      <w:r>
        <w:t>rating==1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2"/>
        </w:rPr>
        <w:t>rating==2:</w:t>
      </w:r>
    </w:p>
    <w:p>
      <w:pPr>
        <w:pStyle w:val="5"/>
        <w:spacing w:before="126" w:line="348" w:lineRule="auto"/>
        <w:ind w:left="460" w:right="6627"/>
      </w:pPr>
      <w:r>
        <w:t>return -1 # negative sentiment elif rating==4 or rating==5:</w:t>
      </w:r>
    </w:p>
    <w:p>
      <w:pPr>
        <w:pStyle w:val="5"/>
        <w:spacing w:line="348" w:lineRule="auto"/>
        <w:ind w:left="460" w:right="6627"/>
      </w:pPr>
      <w:r>
        <w:t xml:space="preserve">return 1 # positive sentiment </w:t>
      </w:r>
      <w:r>
        <w:rPr>
          <w:spacing w:val="-2"/>
        </w:rPr>
        <w:t>else:</w:t>
      </w:r>
    </w:p>
    <w:p>
      <w:pPr>
        <w:pStyle w:val="5"/>
        <w:ind w:left="460"/>
      </w:pPr>
      <w:r>
        <w:t>return</w:t>
      </w:r>
      <w:r>
        <w:rPr>
          <w:spacing w:val="12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#</w:t>
      </w:r>
      <w:r>
        <w:rPr>
          <w:spacing w:val="11"/>
        </w:rPr>
        <w:t xml:space="preserve"> </w:t>
      </w:r>
      <w:r>
        <w:t>neutral</w:t>
      </w:r>
      <w:r>
        <w:rPr>
          <w:spacing w:val="12"/>
        </w:rPr>
        <w:t xml:space="preserve"> </w:t>
      </w:r>
      <w:r>
        <w:rPr>
          <w:spacing w:val="-2"/>
        </w:rPr>
        <w:t>sentiment</w:t>
      </w:r>
    </w:p>
    <w:p>
      <w:pPr>
        <w:pStyle w:val="5"/>
        <w:spacing w:before="126"/>
        <w:ind w:left="460"/>
      </w:pPr>
      <w:r>
        <w:t>df['Sentiment']</w:t>
      </w:r>
      <w:r>
        <w:rPr>
          <w:spacing w:val="2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spacing w:val="-2"/>
        </w:rPr>
        <w:t>df['Rating'].apply(create_sentiment)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248285</wp:posOffset>
            </wp:positionV>
            <wp:extent cx="6003925" cy="2552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73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5"/>
        <w:ind w:left="460" w:right="5183"/>
      </w:pPr>
      <w:r>
        <w:t>from sklearn.feature_extraction.text import re def clean_data(review):</w:t>
      </w:r>
    </w:p>
    <w:p>
      <w:pPr>
        <w:pStyle w:val="5"/>
        <w:spacing w:line="279" w:lineRule="exact"/>
        <w:ind w:left="460"/>
      </w:pPr>
      <w:r>
        <w:t>no_punc</w:t>
      </w:r>
      <w:r>
        <w:rPr>
          <w:spacing w:val="1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re.sub(r'[^\w\s]',</w:t>
      </w:r>
      <w:r>
        <w:rPr>
          <w:spacing w:val="22"/>
        </w:rPr>
        <w:t xml:space="preserve"> </w:t>
      </w:r>
      <w:r>
        <w:t>'',</w:t>
      </w:r>
      <w:r>
        <w:rPr>
          <w:spacing w:val="16"/>
        </w:rPr>
        <w:t xml:space="preserve"> </w:t>
      </w:r>
      <w:r>
        <w:rPr>
          <w:spacing w:val="-2"/>
        </w:rPr>
        <w:t>review)</w:t>
      </w:r>
    </w:p>
    <w:p>
      <w:pPr>
        <w:pStyle w:val="5"/>
        <w:ind w:left="460" w:right="3969"/>
      </w:pPr>
      <w:r>
        <w:t xml:space="preserve">no_digits = ''.join([i for i in no_punc if not i.isdigit()]) </w:t>
      </w:r>
      <w:r>
        <w:rPr>
          <w:spacing w:val="-2"/>
        </w:rPr>
        <w:t>return(no_digits)</w:t>
      </w:r>
    </w:p>
    <w:p>
      <w:pPr>
        <w:spacing w:after="0"/>
        <w:sectPr>
          <w:pgSz w:w="11910" w:h="16840"/>
          <w:pgMar w:top="1640" w:right="520" w:bottom="280" w:left="1340" w:header="720" w:footer="720" w:gutter="0"/>
          <w:cols w:space="720" w:num="1"/>
        </w:sectPr>
      </w:pPr>
    </w:p>
    <w:p>
      <w:pPr>
        <w:spacing w:before="81"/>
        <w:ind w:left="460" w:right="3969" w:firstLine="0"/>
        <w:jc w:val="left"/>
        <w:rPr>
          <w:sz w:val="24"/>
        </w:rPr>
      </w:pPr>
      <w:r>
        <w:rPr>
          <w:sz w:val="24"/>
        </w:rPr>
        <w:t>df['Review']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df['Review'].apply(clean_data) </w:t>
      </w:r>
      <w:r>
        <w:rPr>
          <w:spacing w:val="-2"/>
          <w:sz w:val="24"/>
        </w:rPr>
        <w:t>df['Review'][0]</w:t>
      </w:r>
    </w:p>
    <w:p>
      <w:pPr>
        <w:spacing w:before="279"/>
        <w:ind w:left="460" w:right="0" w:firstLine="0"/>
        <w:jc w:val="left"/>
        <w:rPr>
          <w:rFonts w:ascii="Segoe Print"/>
          <w:b/>
          <w:sz w:val="30"/>
        </w:rPr>
      </w:pPr>
      <w:bookmarkStart w:id="4" w:name="Step 4: TF-IDF Transformation :"/>
      <w:bookmarkEnd w:id="4"/>
      <w:r>
        <w:rPr>
          <w:rFonts w:ascii="Segoe Print"/>
          <w:b/>
          <w:sz w:val="30"/>
        </w:rPr>
        <w:t>Step</w:t>
      </w:r>
      <w:r>
        <w:rPr>
          <w:rFonts w:ascii="Segoe Print"/>
          <w:b/>
          <w:spacing w:val="-5"/>
          <w:sz w:val="30"/>
        </w:rPr>
        <w:t xml:space="preserve"> </w:t>
      </w:r>
      <w:r>
        <w:rPr>
          <w:rFonts w:ascii="Segoe Print"/>
          <w:b/>
          <w:sz w:val="30"/>
        </w:rPr>
        <w:t>4:</w:t>
      </w:r>
      <w:r>
        <w:rPr>
          <w:rFonts w:ascii="Segoe Print"/>
          <w:b/>
          <w:spacing w:val="-3"/>
          <w:sz w:val="30"/>
        </w:rPr>
        <w:t xml:space="preserve"> </w:t>
      </w:r>
      <w:r>
        <w:rPr>
          <w:rFonts w:ascii="Segoe Print"/>
          <w:b/>
          <w:sz w:val="30"/>
        </w:rPr>
        <w:t>TF-IDF</w:t>
      </w:r>
      <w:r>
        <w:rPr>
          <w:rFonts w:ascii="Segoe Print"/>
          <w:b/>
          <w:spacing w:val="-3"/>
          <w:sz w:val="30"/>
        </w:rPr>
        <w:t xml:space="preserve"> </w:t>
      </w:r>
      <w:r>
        <w:rPr>
          <w:rFonts w:ascii="Segoe Print"/>
          <w:b/>
          <w:sz w:val="30"/>
        </w:rPr>
        <w:t>Transformation</w:t>
      </w:r>
      <w:r>
        <w:rPr>
          <w:rFonts w:ascii="Segoe Print"/>
          <w:b/>
          <w:spacing w:val="-2"/>
          <w:sz w:val="30"/>
        </w:rPr>
        <w:t xml:space="preserve"> </w:t>
      </w:r>
      <w:r>
        <w:rPr>
          <w:rFonts w:ascii="Segoe Print"/>
          <w:b/>
          <w:spacing w:val="-10"/>
          <w:sz w:val="30"/>
        </w:rPr>
        <w:t>:</w:t>
      </w:r>
    </w:p>
    <w:p>
      <w:pPr>
        <w:pStyle w:val="5"/>
        <w:spacing w:before="6"/>
        <w:rPr>
          <w:rFonts w:ascii="Segoe Print"/>
          <w:b/>
          <w:sz w:val="22"/>
        </w:rPr>
      </w:pPr>
    </w:p>
    <w:p>
      <w:pPr>
        <w:spacing w:before="0" w:line="331" w:lineRule="auto"/>
        <w:ind w:left="460" w:right="1336" w:firstLine="0"/>
        <w:jc w:val="left"/>
        <w:rPr>
          <w:sz w:val="22"/>
        </w:rPr>
      </w:pPr>
      <w:r>
        <w:rPr>
          <w:sz w:val="22"/>
        </w:rPr>
        <w:t>Rather than focusing on individual pieces, inverse document frequency measures how many times a word is repeated across a set of documents. And opposite of the previous</w:t>
      </w:r>
      <w:r>
        <w:rPr>
          <w:spacing w:val="-5"/>
          <w:sz w:val="22"/>
        </w:rPr>
        <w:t xml:space="preserve"> </w:t>
      </w:r>
      <w:r>
        <w:rPr>
          <w:sz w:val="22"/>
        </w:rPr>
        <w:t>metric,</w:t>
      </w:r>
      <w:r>
        <w:rPr>
          <w:spacing w:val="-3"/>
          <w:sz w:val="22"/>
        </w:rPr>
        <w:t xml:space="preserve"> </w:t>
      </w:r>
      <w:r>
        <w:rPr>
          <w:sz w:val="22"/>
        </w:rPr>
        <w:t>here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higher</w:t>
      </w:r>
      <w:r>
        <w:rPr>
          <w:spacing w:val="-3"/>
          <w:sz w:val="22"/>
        </w:rPr>
        <w:t xml:space="preserve"> </w:t>
      </w:r>
      <w:r>
        <w:rPr>
          <w:sz w:val="22"/>
        </w:rPr>
        <w:t>frequency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lower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relevance.</w:t>
      </w:r>
      <w:r>
        <w:rPr>
          <w:spacing w:val="-3"/>
          <w:sz w:val="22"/>
        </w:rPr>
        <w:t xml:space="preserve"> </w:t>
      </w:r>
      <w:r>
        <w:rPr>
          <w:sz w:val="22"/>
        </w:rPr>
        <w:t>This</w:t>
      </w:r>
      <w:r>
        <w:rPr>
          <w:spacing w:val="-3"/>
          <w:sz w:val="22"/>
        </w:rPr>
        <w:t xml:space="preserve"> </w:t>
      </w:r>
      <w:r>
        <w:rPr>
          <w:sz w:val="22"/>
        </w:rPr>
        <w:t>helps</w:t>
      </w:r>
      <w:r>
        <w:rPr>
          <w:spacing w:val="-3"/>
          <w:sz w:val="22"/>
        </w:rPr>
        <w:t xml:space="preserve"> </w:t>
      </w:r>
      <w:r>
        <w:rPr>
          <w:sz w:val="22"/>
        </w:rPr>
        <w:t>the algorithm eliminate naturally occurring words such as “a”, “the”, “and”, etc, as they will appear frequently across all documents in a corpus.</w:t>
      </w:r>
    </w:p>
    <w:p>
      <w:pPr>
        <w:pStyle w:val="5"/>
        <w:spacing w:before="5"/>
      </w:pPr>
    </w:p>
    <w:p>
      <w:pPr>
        <w:spacing w:before="0" w:line="333" w:lineRule="auto"/>
        <w:ind w:left="460" w:right="1234" w:firstLine="0"/>
        <w:jc w:val="left"/>
        <w:rPr>
          <w:sz w:val="22"/>
        </w:rPr>
      </w:pPr>
      <w:r>
        <w:rPr>
          <w:sz w:val="22"/>
        </w:rPr>
        <w:t>Now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4"/>
          <w:sz w:val="22"/>
        </w:rPr>
        <w:t xml:space="preserve"> </w:t>
      </w:r>
      <w:r>
        <w:rPr>
          <w:sz w:val="22"/>
        </w:rPr>
        <w:t>understand</w:t>
      </w:r>
      <w:r>
        <w:rPr>
          <w:spacing w:val="-5"/>
          <w:sz w:val="22"/>
        </w:rPr>
        <w:t xml:space="preserve"> </w:t>
      </w: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TF-IDF</w:t>
      </w:r>
      <w:r>
        <w:rPr>
          <w:spacing w:val="-4"/>
          <w:sz w:val="22"/>
        </w:rPr>
        <w:t xml:space="preserve"> </w:t>
      </w:r>
      <w:r>
        <w:rPr>
          <w:sz w:val="22"/>
        </w:rPr>
        <w:t>works,</w:t>
      </w:r>
      <w:r>
        <w:rPr>
          <w:spacing w:val="-4"/>
          <w:sz w:val="22"/>
        </w:rPr>
        <w:t xml:space="preserve"> </w:t>
      </w:r>
      <w:r>
        <w:rPr>
          <w:sz w:val="22"/>
        </w:rPr>
        <w:t>let’s</w:t>
      </w:r>
      <w:r>
        <w:rPr>
          <w:spacing w:val="-2"/>
          <w:sz w:val="22"/>
        </w:rPr>
        <w:t xml:space="preserve"> </w:t>
      </w:r>
      <w:r>
        <w:rPr>
          <w:sz w:val="22"/>
        </w:rPr>
        <w:t>use</w:t>
      </w:r>
      <w:r>
        <w:rPr>
          <w:spacing w:val="-5"/>
          <w:sz w:val="22"/>
        </w:rPr>
        <w:t xml:space="preserve"> </w:t>
      </w:r>
      <w:r>
        <w:rPr>
          <w:sz w:val="22"/>
        </w:rPr>
        <w:t>this algorithm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vectorize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our </w:t>
      </w:r>
      <w:r>
        <w:rPr>
          <w:spacing w:val="-2"/>
          <w:sz w:val="22"/>
        </w:rPr>
        <w:t>data:</w:t>
      </w:r>
    </w:p>
    <w:p>
      <w:pPr>
        <w:pStyle w:val="5"/>
        <w:spacing w:before="10"/>
      </w:pPr>
    </w:p>
    <w:p>
      <w:pPr>
        <w:pStyle w:val="5"/>
        <w:spacing w:line="348" w:lineRule="auto"/>
        <w:ind w:left="460" w:right="4131"/>
      </w:pPr>
      <w:r>
        <w:t>from sklearn.feature_extraction.text import TfidfVectorizer tfidf = TfidfVectorizer(strip_accents=None,</w:t>
      </w:r>
      <w:r>
        <w:rPr>
          <w:spacing w:val="40"/>
        </w:rPr>
        <w:t xml:space="preserve"> </w:t>
      </w:r>
      <w:r>
        <w:rPr>
          <w:spacing w:val="-2"/>
        </w:rPr>
        <w:t>lowercase=False,</w:t>
      </w:r>
    </w:p>
    <w:p>
      <w:pPr>
        <w:pStyle w:val="5"/>
        <w:spacing w:line="279" w:lineRule="exact"/>
        <w:ind w:left="460"/>
      </w:pPr>
      <w:r>
        <w:rPr>
          <w:spacing w:val="-2"/>
        </w:rPr>
        <w:t>preprocessor=None)</w:t>
      </w:r>
    </w:p>
    <w:p>
      <w:pPr>
        <w:pStyle w:val="5"/>
        <w:spacing w:before="127"/>
        <w:ind w:left="460"/>
      </w:pPr>
      <w:r>
        <w:t>X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tfidf.fit_transform(df['Review'])</w:t>
      </w:r>
    </w:p>
    <w:p>
      <w:pPr>
        <w:pStyle w:val="5"/>
        <w:spacing w:before="1"/>
      </w:pPr>
    </w:p>
    <w:p>
      <w:pPr>
        <w:spacing w:before="1"/>
        <w:ind w:left="460" w:right="1418" w:firstLine="0"/>
        <w:jc w:val="left"/>
        <w:rPr>
          <w:rFonts w:ascii="Segoe Print"/>
          <w:b/>
          <w:sz w:val="27"/>
        </w:rPr>
      </w:pPr>
      <w:bookmarkStart w:id="5" w:name="Step 5: Building and Evaluating the Mach"/>
      <w:bookmarkEnd w:id="5"/>
      <w:r>
        <w:rPr>
          <w:rFonts w:ascii="Segoe Print"/>
          <w:b/>
          <w:sz w:val="27"/>
        </w:rPr>
        <w:t>Step</w:t>
      </w:r>
      <w:r>
        <w:rPr>
          <w:rFonts w:ascii="Segoe Print"/>
          <w:b/>
          <w:spacing w:val="-6"/>
          <w:sz w:val="27"/>
        </w:rPr>
        <w:t xml:space="preserve"> </w:t>
      </w:r>
      <w:r>
        <w:rPr>
          <w:rFonts w:ascii="Segoe Print"/>
          <w:b/>
          <w:sz w:val="27"/>
        </w:rPr>
        <w:t>5:</w:t>
      </w:r>
      <w:r>
        <w:rPr>
          <w:rFonts w:ascii="Segoe Print"/>
          <w:b/>
          <w:spacing w:val="-8"/>
          <w:sz w:val="27"/>
        </w:rPr>
        <w:t xml:space="preserve"> </w:t>
      </w:r>
      <w:r>
        <w:rPr>
          <w:rFonts w:ascii="Segoe Print"/>
          <w:b/>
          <w:sz w:val="27"/>
        </w:rPr>
        <w:t>Building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and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Evaluating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the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Machine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Learning Model :</w:t>
      </w:r>
    </w:p>
    <w:p>
      <w:pPr>
        <w:spacing w:before="278"/>
        <w:ind w:left="460" w:right="1234" w:firstLine="0"/>
        <w:jc w:val="left"/>
        <w:rPr>
          <w:rFonts w:ascii="Segoe Print"/>
          <w:sz w:val="27"/>
        </w:rPr>
      </w:pPr>
      <w:r>
        <w:rPr>
          <w:rFonts w:ascii="Segoe Print"/>
          <w:sz w:val="27"/>
        </w:rPr>
        <w:t>We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can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now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train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our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algorithm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on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the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review</w:t>
      </w:r>
      <w:r>
        <w:rPr>
          <w:rFonts w:ascii="Segoe Print"/>
          <w:spacing w:val="-2"/>
          <w:sz w:val="27"/>
        </w:rPr>
        <w:t xml:space="preserve"> </w:t>
      </w:r>
      <w:r>
        <w:rPr>
          <w:rFonts w:ascii="Segoe Print"/>
          <w:sz w:val="27"/>
        </w:rPr>
        <w:t>data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to classify its sentiment into 3 categories: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280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Positive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1" w:after="0" w:line="476" w:lineRule="exact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Negative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0" w:after="0" w:line="476" w:lineRule="exact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Neutral</w:t>
      </w:r>
    </w:p>
    <w:p>
      <w:pPr>
        <w:pStyle w:val="5"/>
        <w:spacing w:before="6"/>
        <w:rPr>
          <w:rFonts w:ascii="Segoe Print"/>
          <w:sz w:val="22"/>
        </w:rPr>
      </w:pPr>
    </w:p>
    <w:p>
      <w:pPr>
        <w:spacing w:before="0" w:line="331" w:lineRule="auto"/>
        <w:ind w:left="460" w:right="4503" w:firstLine="0"/>
        <w:jc w:val="left"/>
        <w:rPr>
          <w:sz w:val="22"/>
        </w:rPr>
      </w:pPr>
      <w:r>
        <w:rPr>
          <w:sz w:val="22"/>
        </w:rPr>
        <w:t>from sklearn.model_selection import train_test_split</w:t>
      </w:r>
      <w:r>
        <w:rPr>
          <w:spacing w:val="40"/>
          <w:sz w:val="22"/>
        </w:rPr>
        <w:t xml:space="preserve"> </w:t>
      </w:r>
      <w:r>
        <w:rPr>
          <w:sz w:val="22"/>
        </w:rPr>
        <w:t>y = df['Sentiment'] # target variable</w:t>
      </w:r>
    </w:p>
    <w:p>
      <w:pPr>
        <w:spacing w:before="1"/>
        <w:ind w:left="460" w:right="0" w:firstLine="0"/>
        <w:jc w:val="left"/>
        <w:rPr>
          <w:sz w:val="22"/>
        </w:rPr>
      </w:pPr>
      <w:r>
        <w:rPr>
          <w:sz w:val="22"/>
        </w:rPr>
        <w:t>X_train,</w:t>
      </w:r>
      <w:r>
        <w:rPr>
          <w:spacing w:val="16"/>
          <w:sz w:val="22"/>
        </w:rPr>
        <w:t xml:space="preserve"> </w:t>
      </w:r>
      <w:r>
        <w:rPr>
          <w:sz w:val="22"/>
        </w:rPr>
        <w:t>X_test,</w:t>
      </w:r>
      <w:r>
        <w:rPr>
          <w:spacing w:val="16"/>
          <w:sz w:val="22"/>
        </w:rPr>
        <w:t xml:space="preserve"> </w:t>
      </w:r>
      <w:r>
        <w:rPr>
          <w:sz w:val="22"/>
        </w:rPr>
        <w:t>y_train,</w:t>
      </w:r>
      <w:r>
        <w:rPr>
          <w:spacing w:val="16"/>
          <w:sz w:val="22"/>
        </w:rPr>
        <w:t xml:space="preserve"> </w:t>
      </w:r>
      <w:r>
        <w:rPr>
          <w:sz w:val="22"/>
        </w:rPr>
        <w:t>y_test</w:t>
      </w:r>
      <w:r>
        <w:rPr>
          <w:spacing w:val="16"/>
          <w:sz w:val="22"/>
        </w:rPr>
        <w:t xml:space="preserve"> </w:t>
      </w:r>
      <w:r>
        <w:rPr>
          <w:sz w:val="22"/>
        </w:rPr>
        <w:t>=</w:t>
      </w:r>
      <w:r>
        <w:rPr>
          <w:spacing w:val="13"/>
          <w:sz w:val="22"/>
        </w:rPr>
        <w:t xml:space="preserve"> </w:t>
      </w:r>
      <w:r>
        <w:rPr>
          <w:spacing w:val="-2"/>
          <w:sz w:val="22"/>
        </w:rPr>
        <w:t>train_test_split(X,y)</w:t>
      </w:r>
    </w:p>
    <w:p>
      <w:pPr>
        <w:spacing w:after="0"/>
        <w:jc w:val="left"/>
        <w:rPr>
          <w:sz w:val="22"/>
        </w:rPr>
        <w:sectPr>
          <w:pgSz w:w="11910" w:h="16840"/>
          <w:pgMar w:top="1620" w:right="520" w:bottom="280" w:left="1340" w:header="720" w:footer="720" w:gutter="0"/>
          <w:cols w:space="720" w:num="1"/>
        </w:sectPr>
      </w:pPr>
    </w:p>
    <w:p>
      <w:pPr>
        <w:spacing w:before="73" w:line="333" w:lineRule="auto"/>
        <w:ind w:left="460" w:right="4390" w:firstLine="0"/>
        <w:jc w:val="left"/>
        <w:rPr>
          <w:sz w:val="22"/>
        </w:rPr>
      </w:pPr>
      <w:r>
        <w:rPr>
          <w:sz w:val="22"/>
        </w:rPr>
        <w:t>from sklearn.linear_model import LogisticRegression</w:t>
      </w:r>
      <w:r>
        <w:rPr>
          <w:spacing w:val="40"/>
          <w:sz w:val="22"/>
        </w:rPr>
        <w:t xml:space="preserve"> </w:t>
      </w:r>
      <w:r>
        <w:rPr>
          <w:sz w:val="22"/>
        </w:rPr>
        <w:t>lr = LogisticRegression(solver='liblinear') lr.fit(X_train,y_train) # fit the model</w:t>
      </w:r>
    </w:p>
    <w:p>
      <w:pPr>
        <w:spacing w:before="0" w:line="289" w:lineRule="exact"/>
        <w:ind w:left="460" w:right="0" w:firstLine="0"/>
        <w:jc w:val="left"/>
        <w:rPr>
          <w:sz w:val="22"/>
        </w:rPr>
      </w:pPr>
      <w:r>
        <w:rPr>
          <w:sz w:val="22"/>
        </w:rPr>
        <w:t>preds</w:t>
      </w:r>
      <w:r>
        <w:rPr>
          <w:spacing w:val="12"/>
          <w:sz w:val="22"/>
        </w:rPr>
        <w:t xml:space="preserve"> </w:t>
      </w:r>
      <w:r>
        <w:rPr>
          <w:sz w:val="22"/>
        </w:rPr>
        <w:t>=</w:t>
      </w:r>
      <w:r>
        <w:rPr>
          <w:spacing w:val="12"/>
          <w:sz w:val="22"/>
        </w:rPr>
        <w:t xml:space="preserve"> </w:t>
      </w:r>
      <w:r>
        <w:rPr>
          <w:sz w:val="22"/>
        </w:rPr>
        <w:t>lr.predict(X_test)</w:t>
      </w:r>
      <w:r>
        <w:rPr>
          <w:spacing w:val="18"/>
          <w:sz w:val="22"/>
        </w:rPr>
        <w:t xml:space="preserve"> </w:t>
      </w:r>
      <w:r>
        <w:rPr>
          <w:sz w:val="22"/>
        </w:rPr>
        <w:t>#</w:t>
      </w:r>
      <w:r>
        <w:rPr>
          <w:spacing w:val="12"/>
          <w:sz w:val="22"/>
        </w:rPr>
        <w:t xml:space="preserve"> </w:t>
      </w:r>
      <w:r>
        <w:rPr>
          <w:sz w:val="22"/>
        </w:rPr>
        <w:t>make</w:t>
      </w:r>
      <w:r>
        <w:rPr>
          <w:spacing w:val="18"/>
          <w:sz w:val="22"/>
        </w:rPr>
        <w:t xml:space="preserve"> </w:t>
      </w:r>
      <w:r>
        <w:rPr>
          <w:spacing w:val="-2"/>
          <w:sz w:val="22"/>
        </w:rPr>
        <w:t>predictions</w:t>
      </w:r>
    </w:p>
    <w:p>
      <w:pPr>
        <w:pStyle w:val="5"/>
        <w:spacing w:before="13"/>
        <w:rPr>
          <w:sz w:val="20"/>
        </w:rPr>
      </w:pPr>
    </w:p>
    <w:p>
      <w:pPr>
        <w:spacing w:before="0"/>
        <w:ind w:left="460" w:right="0" w:firstLine="0"/>
        <w:jc w:val="left"/>
        <w:rPr>
          <w:rFonts w:ascii="Segoe Print"/>
          <w:sz w:val="27"/>
        </w:rPr>
      </w:pPr>
      <w:r>
        <w:rPr>
          <w:rFonts w:ascii="Segoe Print"/>
          <w:color w:val="131F30"/>
          <w:sz w:val="27"/>
        </w:rPr>
        <w:t>Finally,</w:t>
      </w:r>
      <w:r>
        <w:rPr>
          <w:rFonts w:ascii="Segoe Print"/>
          <w:color w:val="131F30"/>
          <w:spacing w:val="-9"/>
          <w:sz w:val="27"/>
        </w:rPr>
        <w:t xml:space="preserve"> </w:t>
      </w:r>
      <w:r>
        <w:rPr>
          <w:rFonts w:ascii="Segoe Print"/>
          <w:color w:val="131F30"/>
          <w:sz w:val="27"/>
        </w:rPr>
        <w:t>evaluate</w:t>
      </w:r>
      <w:r>
        <w:rPr>
          <w:rFonts w:ascii="Segoe Print"/>
          <w:color w:val="131F30"/>
          <w:spacing w:val="-8"/>
          <w:sz w:val="27"/>
        </w:rPr>
        <w:t xml:space="preserve"> </w:t>
      </w:r>
      <w:r>
        <w:rPr>
          <w:rFonts w:ascii="Segoe Print"/>
          <w:color w:val="131F30"/>
          <w:sz w:val="27"/>
        </w:rPr>
        <w:t>the</w:t>
      </w:r>
      <w:r>
        <w:rPr>
          <w:rFonts w:ascii="Segoe Print"/>
          <w:color w:val="131F30"/>
          <w:spacing w:val="-9"/>
          <w:sz w:val="27"/>
        </w:rPr>
        <w:t xml:space="preserve"> </w:t>
      </w:r>
      <w:r>
        <w:rPr>
          <w:rFonts w:ascii="Segoe Print"/>
          <w:color w:val="131F30"/>
          <w:spacing w:val="-2"/>
          <w:sz w:val="27"/>
        </w:rPr>
        <w:t>performance:</w:t>
      </w:r>
    </w:p>
    <w:p>
      <w:pPr>
        <w:pStyle w:val="5"/>
        <w:spacing w:before="8"/>
        <w:rPr>
          <w:rFonts w:ascii="Segoe Print"/>
          <w:sz w:val="16"/>
        </w:rPr>
      </w:pPr>
    </w:p>
    <w:p>
      <w:pPr>
        <w:spacing w:before="102"/>
        <w:ind w:left="4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from</w:t>
      </w:r>
      <w:r>
        <w:rPr>
          <w:b/>
          <w:color w:val="333333"/>
          <w:spacing w:val="-11"/>
          <w:sz w:val="22"/>
        </w:rPr>
        <w:t xml:space="preserve"> </w:t>
      </w:r>
      <w:r>
        <w:rPr>
          <w:color w:val="333333"/>
          <w:sz w:val="22"/>
          <w:shd w:val="clear" w:color="auto" w:fill="F8F8F8"/>
        </w:rPr>
        <w:t>sklearn.metrics</w:t>
      </w:r>
      <w:r>
        <w:rPr>
          <w:color w:val="333333"/>
          <w:spacing w:val="-10"/>
          <w:sz w:val="22"/>
        </w:rPr>
        <w:t xml:space="preserve"> </w:t>
      </w:r>
      <w:r>
        <w:rPr>
          <w:b/>
          <w:color w:val="333333"/>
          <w:sz w:val="22"/>
        </w:rPr>
        <w:t>import</w:t>
      </w:r>
      <w:r>
        <w:rPr>
          <w:b/>
          <w:color w:val="333333"/>
          <w:spacing w:val="-10"/>
          <w:sz w:val="22"/>
        </w:rPr>
        <w:t xml:space="preserve"> </w:t>
      </w:r>
      <w:r>
        <w:rPr>
          <w:color w:val="333333"/>
          <w:sz w:val="22"/>
          <w:shd w:val="clear" w:color="auto" w:fill="F8F8F8"/>
        </w:rPr>
        <w:t>accuracy_score</w:t>
      </w:r>
      <w:r>
        <w:rPr>
          <w:color w:val="333333"/>
          <w:spacing w:val="-11"/>
          <w:sz w:val="22"/>
          <w:shd w:val="clear" w:color="auto" w:fill="F8F8F8"/>
        </w:rPr>
        <w:t xml:space="preserve"> </w:t>
      </w:r>
      <w:r>
        <w:rPr>
          <w:color w:val="333333"/>
          <w:spacing w:val="-2"/>
          <w:sz w:val="22"/>
          <w:shd w:val="clear" w:color="auto" w:fill="F8F8F8"/>
        </w:rPr>
        <w:t>accuracy_score</w:t>
      </w:r>
    </w:p>
    <w:p>
      <w:pPr>
        <w:pStyle w:val="5"/>
        <w:spacing w:before="10"/>
      </w:pPr>
    </w:p>
    <w:p>
      <w:pPr>
        <w:spacing w:before="102"/>
        <w:ind w:left="460" w:right="0" w:firstLine="0"/>
        <w:jc w:val="left"/>
        <w:rPr>
          <w:i/>
          <w:sz w:val="22"/>
        </w:rPr>
      </w:pPr>
      <w:r>
        <w:rPr>
          <w:color w:val="333333"/>
          <w:sz w:val="22"/>
          <w:shd w:val="clear" w:color="auto" w:fill="F8F8F8"/>
        </w:rPr>
        <w:t>(preds,y_test)</w:t>
      </w:r>
      <w:r>
        <w:rPr>
          <w:color w:val="333333"/>
          <w:spacing w:val="-9"/>
          <w:sz w:val="22"/>
        </w:rPr>
        <w:t xml:space="preserve"> </w:t>
      </w:r>
      <w:r>
        <w:rPr>
          <w:i/>
          <w:color w:val="999987"/>
          <w:sz w:val="22"/>
        </w:rPr>
        <w:t>#</w:t>
      </w:r>
      <w:r>
        <w:rPr>
          <w:i/>
          <w:color w:val="999987"/>
          <w:spacing w:val="-8"/>
          <w:sz w:val="22"/>
        </w:rPr>
        <w:t xml:space="preserve"> </w:t>
      </w:r>
      <w:r>
        <w:rPr>
          <w:i/>
          <w:color w:val="999987"/>
          <w:spacing w:val="-4"/>
          <w:sz w:val="22"/>
        </w:rPr>
        <w:t>0.86</w:t>
      </w:r>
    </w:p>
    <w:p>
      <w:pPr>
        <w:pStyle w:val="5"/>
        <w:rPr>
          <w:i/>
          <w:sz w:val="28"/>
        </w:rPr>
      </w:pPr>
    </w:p>
    <w:p>
      <w:pPr>
        <w:pStyle w:val="5"/>
        <w:rPr>
          <w:i/>
          <w:sz w:val="28"/>
        </w:rPr>
      </w:pPr>
    </w:p>
    <w:p>
      <w:pPr>
        <w:spacing w:before="220"/>
        <w:ind w:left="460" w:right="1234" w:firstLine="0"/>
        <w:jc w:val="left"/>
        <w:rPr>
          <w:rFonts w:ascii="Segoe Print"/>
          <w:sz w:val="27"/>
        </w:rPr>
      </w:pPr>
      <w:r>
        <w:rPr>
          <w:rFonts w:ascii="Segoe Print"/>
          <w:sz w:val="27"/>
        </w:rPr>
        <w:t>Our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model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has</w:t>
      </w:r>
      <w:r>
        <w:rPr>
          <w:rFonts w:ascii="Segoe Print"/>
          <w:spacing w:val="-2"/>
          <w:sz w:val="27"/>
        </w:rPr>
        <w:t xml:space="preserve"> </w:t>
      </w:r>
      <w:r>
        <w:rPr>
          <w:rFonts w:ascii="Segoe Print"/>
          <w:sz w:val="27"/>
        </w:rPr>
        <w:t>an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accuracy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of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approximately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0.86,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which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is quite good.</w:t>
      </w:r>
    </w:p>
    <w:p>
      <w:pPr>
        <w:spacing w:before="280"/>
        <w:ind w:left="460" w:right="1234" w:firstLine="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sz w:val="27"/>
        </w:rPr>
        <w:t>And</w:t>
      </w:r>
      <w:r>
        <w:rPr>
          <w:rFonts w:ascii="Segoe Print" w:hAnsi="Segoe Print"/>
          <w:spacing w:val="-7"/>
          <w:sz w:val="27"/>
        </w:rPr>
        <w:t xml:space="preserve"> </w:t>
      </w:r>
      <w:r>
        <w:rPr>
          <w:rFonts w:ascii="Segoe Print" w:hAnsi="Segoe Print"/>
          <w:sz w:val="27"/>
        </w:rPr>
        <w:t>that</w:t>
      </w:r>
      <w:r>
        <w:rPr>
          <w:rFonts w:ascii="Segoe Print" w:hAnsi="Segoe Print"/>
          <w:spacing w:val="-5"/>
          <w:sz w:val="27"/>
        </w:rPr>
        <w:t xml:space="preserve"> </w:t>
      </w:r>
      <w:r>
        <w:rPr>
          <w:rFonts w:ascii="Segoe Print" w:hAnsi="Segoe Print"/>
          <w:sz w:val="27"/>
        </w:rPr>
        <w:t>concludes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our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tutorial!</w:t>
      </w:r>
      <w:r>
        <w:rPr>
          <w:rFonts w:ascii="Segoe Print" w:hAnsi="Segoe Print"/>
          <w:spacing w:val="-5"/>
          <w:sz w:val="27"/>
        </w:rPr>
        <w:t xml:space="preserve"> </w:t>
      </w:r>
      <w:r>
        <w:rPr>
          <w:rFonts w:ascii="Segoe Print" w:hAnsi="Segoe Print"/>
          <w:sz w:val="27"/>
        </w:rPr>
        <w:t>For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a</w:t>
      </w:r>
      <w:r>
        <w:rPr>
          <w:rFonts w:ascii="Segoe Print" w:hAnsi="Segoe Print"/>
          <w:spacing w:val="-6"/>
          <w:sz w:val="27"/>
        </w:rPr>
        <w:t xml:space="preserve"> </w:t>
      </w:r>
      <w:r>
        <w:rPr>
          <w:rFonts w:ascii="Segoe Print" w:hAnsi="Segoe Print"/>
          <w:sz w:val="27"/>
        </w:rPr>
        <w:t>better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understanding of the concept, here is the complete sentiment analysis Python code I’ve used:</w:t>
      </w:r>
    </w:p>
    <w:p>
      <w:pPr>
        <w:pStyle w:val="5"/>
        <w:spacing w:before="3"/>
        <w:rPr>
          <w:rFonts w:ascii="Segoe Print"/>
          <w:sz w:val="25"/>
        </w:rPr>
      </w:pPr>
    </w:p>
    <w:p>
      <w:pPr>
        <w:pStyle w:val="5"/>
        <w:spacing w:line="400" w:lineRule="auto"/>
        <w:ind w:left="460" w:right="7357"/>
        <w:rPr>
          <w:rFonts w:ascii="Arial MT"/>
        </w:rPr>
      </w:pPr>
      <w:r>
        <w:rPr>
          <w:rFonts w:ascii="Arial MT"/>
        </w:rPr>
        <w:t>import pandas as pd import numpy as np</w:t>
      </w:r>
    </w:p>
    <w:p>
      <w:pPr>
        <w:pStyle w:val="5"/>
        <w:spacing w:before="3"/>
        <w:ind w:left="460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sklearn.feature_extraction.text</w:t>
      </w:r>
      <w:r>
        <w:rPr>
          <w:rFonts w:ascii="Arial MT"/>
          <w:spacing w:val="29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29"/>
        </w:rPr>
        <w:t xml:space="preserve"> </w:t>
      </w:r>
      <w:r>
        <w:rPr>
          <w:rFonts w:ascii="Arial MT"/>
          <w:spacing w:val="-5"/>
        </w:rPr>
        <w:t>re</w:t>
      </w:r>
    </w:p>
    <w:p>
      <w:pPr>
        <w:pStyle w:val="5"/>
        <w:spacing w:before="164" w:line="403" w:lineRule="auto"/>
        <w:ind w:left="460" w:right="3969"/>
        <w:rPr>
          <w:rFonts w:ascii="Arial MT"/>
        </w:rPr>
      </w:pPr>
      <w:r>
        <w:rPr>
          <w:rFonts w:ascii="Arial MT"/>
        </w:rPr>
        <w:t>from sklearn.feature_extraction.text import TfidfVectorizer from sklearn.model_selection import train_test_split</w:t>
      </w:r>
    </w:p>
    <w:p>
      <w:pPr>
        <w:pStyle w:val="5"/>
        <w:spacing w:line="403" w:lineRule="auto"/>
        <w:ind w:left="460" w:right="4503"/>
        <w:rPr>
          <w:rFonts w:ascii="Arial MT"/>
        </w:rPr>
      </w:pPr>
      <w:r>
        <w:rPr>
          <w:rFonts w:ascii="Arial MT"/>
        </w:rPr>
        <w:t>from sklearn.linear_model import LogisticRegression from sklearn.metrics import accuracy_score</w:t>
      </w:r>
    </w:p>
    <w:p>
      <w:pPr>
        <w:pStyle w:val="5"/>
        <w:spacing w:line="403" w:lineRule="auto"/>
        <w:ind w:left="460" w:right="4796"/>
        <w:rPr>
          <w:rFonts w:ascii="Arial MT"/>
        </w:rPr>
      </w:pPr>
      <w:r>
        <w:rPr>
          <w:rFonts w:ascii="Arial MT"/>
        </w:rPr>
        <w:t>df = pd.read_csv('tripadvisor_hotel_reviews.csv') def create_sentiment(rating):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147"/>
        <w:ind w:left="460"/>
        <w:rPr>
          <w:rFonts w:ascii="Arial MT"/>
        </w:rPr>
      </w:pPr>
      <w:r>
        <w:rPr>
          <w:rFonts w:ascii="Arial MT"/>
        </w:rPr>
        <w:t>res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neutral</w:t>
      </w:r>
      <w:r>
        <w:rPr>
          <w:rFonts w:ascii="Arial MT"/>
          <w:spacing w:val="9"/>
        </w:rPr>
        <w:t xml:space="preserve"> </w:t>
      </w:r>
      <w:r>
        <w:rPr>
          <w:rFonts w:ascii="Arial MT"/>
          <w:spacing w:val="-2"/>
        </w:rPr>
        <w:t>sentiment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6"/>
        <w:rPr>
          <w:rFonts w:ascii="Arial MT"/>
          <w:sz w:val="27"/>
        </w:rPr>
      </w:pPr>
    </w:p>
    <w:p>
      <w:pPr>
        <w:pStyle w:val="5"/>
        <w:ind w:left="460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rating==1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-2"/>
        </w:rPr>
        <w:t>rating==2:</w:t>
      </w:r>
    </w:p>
    <w:p>
      <w:pPr>
        <w:pStyle w:val="5"/>
        <w:spacing w:before="162" w:line="403" w:lineRule="auto"/>
        <w:ind w:left="460" w:right="6627"/>
        <w:rPr>
          <w:rFonts w:ascii="Arial MT"/>
        </w:rPr>
      </w:pPr>
      <w:r>
        <w:rPr>
          <w:rFonts w:ascii="Arial MT"/>
        </w:rPr>
        <w:t>res = -1 # negative sentiment elif rating==4 or rating==5:</w:t>
      </w:r>
    </w:p>
    <w:p>
      <w:pPr>
        <w:spacing w:after="0" w:line="403" w:lineRule="auto"/>
        <w:rPr>
          <w:rFonts w:ascii="Arial MT"/>
        </w:rPr>
        <w:sectPr>
          <w:pgSz w:w="11910" w:h="16840"/>
          <w:pgMar w:top="1460" w:right="520" w:bottom="280" w:left="1340" w:header="720" w:footer="720" w:gutter="0"/>
          <w:cols w:space="720" w:num="1"/>
        </w:sectPr>
      </w:pPr>
    </w:p>
    <w:p>
      <w:pPr>
        <w:pStyle w:val="5"/>
        <w:spacing w:before="66"/>
        <w:ind w:left="460"/>
        <w:rPr>
          <w:rFonts w:ascii="Arial MT"/>
        </w:rPr>
      </w:pPr>
      <w:r>
        <w:rPr>
          <w:rFonts w:ascii="Arial MT"/>
        </w:rPr>
        <w:t>res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-2"/>
        </w:rPr>
        <w:t>sentiment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3"/>
        <w:rPr>
          <w:rFonts w:ascii="Arial MT"/>
          <w:sz w:val="27"/>
        </w:rPr>
      </w:pPr>
    </w:p>
    <w:p>
      <w:pPr>
        <w:pStyle w:val="5"/>
        <w:spacing w:before="1"/>
        <w:ind w:left="460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12"/>
        </w:rPr>
        <w:t xml:space="preserve"> </w:t>
      </w:r>
      <w:r>
        <w:rPr>
          <w:rFonts w:ascii="Arial MT"/>
          <w:spacing w:val="-5"/>
        </w:rPr>
        <w:t>res</w:t>
      </w:r>
    </w:p>
    <w:p>
      <w:pPr>
        <w:pStyle w:val="5"/>
        <w:spacing w:before="164" w:line="403" w:lineRule="auto"/>
        <w:ind w:left="460" w:right="4503"/>
        <w:rPr>
          <w:rFonts w:ascii="Arial MT"/>
        </w:rPr>
      </w:pPr>
      <w:r>
        <w:rPr>
          <w:rFonts w:ascii="Arial MT"/>
        </w:rPr>
        <w:t>df['Sentiment'] = df['Rating'].apply(create_sentiment) def clean_data(review):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150"/>
        <w:ind w:left="460"/>
        <w:rPr>
          <w:rFonts w:ascii="Arial MT"/>
        </w:rPr>
      </w:pPr>
      <w:r>
        <w:rPr>
          <w:rFonts w:ascii="Arial MT"/>
        </w:rPr>
        <w:t>no_punc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re.sub(r'[^\w\s]',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'',</w:t>
      </w:r>
      <w:r>
        <w:rPr>
          <w:rFonts w:ascii="Arial MT"/>
          <w:spacing w:val="17"/>
        </w:rPr>
        <w:t xml:space="preserve"> </w:t>
      </w:r>
      <w:r>
        <w:rPr>
          <w:rFonts w:ascii="Arial MT"/>
          <w:spacing w:val="-2"/>
        </w:rPr>
        <w:t>review)</w:t>
      </w:r>
    </w:p>
    <w:p>
      <w:pPr>
        <w:pStyle w:val="5"/>
        <w:spacing w:before="164"/>
        <w:ind w:left="460"/>
        <w:rPr>
          <w:rFonts w:ascii="Arial MT"/>
        </w:rPr>
      </w:pPr>
      <w:r>
        <w:rPr>
          <w:rFonts w:ascii="Arial MT"/>
        </w:rPr>
        <w:t>no_digits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''.join([i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no_punc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3"/>
        </w:rPr>
        <w:t xml:space="preserve"> </w:t>
      </w:r>
      <w:r>
        <w:rPr>
          <w:rFonts w:ascii="Arial MT"/>
          <w:spacing w:val="-2"/>
        </w:rPr>
        <w:t>i.isdigit()])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4"/>
        <w:rPr>
          <w:rFonts w:ascii="Arial MT"/>
          <w:sz w:val="27"/>
        </w:rPr>
      </w:pPr>
    </w:p>
    <w:p>
      <w:pPr>
        <w:pStyle w:val="5"/>
        <w:ind w:left="460"/>
        <w:rPr>
          <w:rFonts w:ascii="Arial MT"/>
        </w:rPr>
      </w:pPr>
      <w:r>
        <w:rPr>
          <w:rFonts w:ascii="Arial MT"/>
          <w:spacing w:val="-2"/>
        </w:rPr>
        <w:t>return(no_digits)</w:t>
      </w:r>
    </w:p>
    <w:p>
      <w:pPr>
        <w:pStyle w:val="5"/>
        <w:spacing w:before="164" w:line="403" w:lineRule="auto"/>
        <w:ind w:left="460" w:right="5183"/>
        <w:rPr>
          <w:rFonts w:ascii="Arial MT"/>
        </w:rPr>
      </w:pPr>
      <w:r>
        <w:rPr>
          <w:rFonts w:ascii="Arial MT"/>
        </w:rPr>
        <w:t xml:space="preserve">df['Review'] = df['Review'].apply(clean_data) tfidf = TfidfVectorizer(strip_accents=None, </w:t>
      </w:r>
      <w:r>
        <w:rPr>
          <w:rFonts w:ascii="Arial MT"/>
          <w:spacing w:val="-2"/>
        </w:rPr>
        <w:t>lowercase=False,</w:t>
      </w:r>
    </w:p>
    <w:p>
      <w:pPr>
        <w:pStyle w:val="5"/>
        <w:spacing w:line="239" w:lineRule="exact"/>
        <w:ind w:left="460"/>
        <w:rPr>
          <w:rFonts w:ascii="Arial MT"/>
        </w:rPr>
      </w:pPr>
      <w:r>
        <w:rPr>
          <w:rFonts w:ascii="Arial MT"/>
          <w:spacing w:val="-2"/>
        </w:rPr>
        <w:t>preprocessor=None)</w:t>
      </w:r>
    </w:p>
    <w:p>
      <w:pPr>
        <w:pStyle w:val="5"/>
        <w:spacing w:before="164" w:line="403" w:lineRule="auto"/>
        <w:ind w:left="460" w:right="6341"/>
        <w:rPr>
          <w:rFonts w:ascii="Arial MT"/>
        </w:rPr>
      </w:pPr>
      <w:r>
        <w:rPr>
          <w:rFonts w:ascii="Arial MT"/>
        </w:rPr>
        <w:t>X = tfidf.fit_transform(df['Review']) y = df['Sentiment']</w:t>
      </w:r>
    </w:p>
    <w:p>
      <w:pPr>
        <w:pStyle w:val="5"/>
        <w:spacing w:line="400" w:lineRule="auto"/>
        <w:ind w:left="460" w:right="4635"/>
        <w:rPr>
          <w:rFonts w:ascii="Arial MT"/>
        </w:rPr>
      </w:pPr>
      <w:r>
        <w:rPr>
          <w:rFonts w:ascii="Arial MT"/>
        </w:rPr>
        <w:t>X_train, X_test, y_train, y_test = train_test_split(X,y)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 xml:space="preserve">lr = LogisticRegression(solver='liblinear') </w:t>
      </w:r>
      <w:r>
        <w:rPr>
          <w:rFonts w:ascii="Arial MT"/>
          <w:spacing w:val="-2"/>
        </w:rPr>
        <w:t>lr.fit(X_train,y_train)</w:t>
      </w:r>
    </w:p>
    <w:p>
      <w:pPr>
        <w:pStyle w:val="5"/>
        <w:spacing w:before="4" w:line="403" w:lineRule="auto"/>
        <w:ind w:left="460" w:right="6341"/>
        <w:rPr>
          <w:rFonts w:ascii="Arial MT"/>
        </w:rPr>
      </w:pPr>
      <w:r>
        <w:rPr>
          <w:rFonts w:ascii="Arial MT"/>
        </w:rPr>
        <w:t xml:space="preserve">preds = lr.predict(X_test) </w:t>
      </w:r>
      <w:r>
        <w:rPr>
          <w:rFonts w:ascii="Arial MT"/>
          <w:spacing w:val="-2"/>
        </w:rPr>
        <w:t>accuracy_score(preds,y_test)</w:t>
      </w:r>
    </w:p>
    <w:sectPr>
      <w:pgSz w:w="11910" w:h="16840"/>
      <w:pgMar w:top="1520" w:right="5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180" w:hanging="10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6" w:hanging="10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3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9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6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6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2" w:hanging="108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880" w:hanging="420"/>
      </w:pPr>
      <w:rPr>
        <w:rFonts w:hint="default" w:ascii="Wingdings" w:hAnsi="Wingdings" w:eastAsia="Wingdings" w:cs="Wingdings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3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6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9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900" w:hanging="18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80" w:hanging="10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5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0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5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0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35" w:hanging="10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9157526"/>
    <w:rsid w:val="2E062FDF"/>
    <w:rsid w:val="34322D6A"/>
    <w:rsid w:val="43D80646"/>
    <w:rsid w:val="7DC535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60"/>
      <w:jc w:val="both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1"/>
      <w:szCs w:val="21"/>
      <w:lang w:val="en-US" w:eastAsia="en-US" w:bidi="ar-SA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"/>
    <w:pPr>
      <w:spacing w:before="77"/>
      <w:ind w:left="858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"/>
      <w:ind w:left="1180" w:hanging="1080"/>
    </w:pPr>
    <w:rPr>
      <w:rFonts w:ascii="Segoe UI" w:hAnsi="Segoe UI" w:eastAsia="Segoe UI" w:cs="Segoe U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2023-09-30T04:46:00Z</dcterms:created>
  <dc:creator>Abimash Abimash</dc:creator>
  <cp:lastModifiedBy>Abimash Abimash</cp:lastModifiedBy>
  <dcterms:modified xsi:type="dcterms:W3CDTF">2023-09-30T12:44:05Z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2023-09-30T00:00:00Z</vt:filetime>
  </property>
  <property fmtid="{D5CDD505-2E9C-101B-9397-08002B2CF9AE}" pid="5" name="SourceModified">
    <vt:lpwstr>D:20230928203215+15'02'</vt:lpwstr>
  </property>
  <property fmtid="{D5CDD505-2E9C-101B-9397-08002B2CF9AE}" pid="6" name="KSOProductBuildVer">
    <vt:lpwstr>1033-11.2.0.11225</vt:lpwstr>
  </property>
  <property fmtid="{D5CDD505-2E9C-101B-9397-08002B2CF9AE}" pid="7" name="ICV">
    <vt:lpwstr>5F83791D35FC43218268E8D8CC148304</vt:lpwstr>
  </property>
</Properties>
</file>